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P="477D5B3A" w14:paraId="46C16A36" wp14:textId="76420280">
      <w:pPr>
        <w:pStyle w:val="Title"/>
        <w:jc w:val="center"/>
      </w:pPr>
      <w:r w:rsidR="79B52CF7">
        <w:rPr/>
        <w:t>Blog.io - Blogging Platform</w:t>
      </w:r>
    </w:p>
    <w:p xmlns:wp14="http://schemas.microsoft.com/office/word/2010/wordml" w:rsidP="477D5B3A" w14:paraId="59C569CA" wp14:textId="0B74EE87">
      <w:pPr>
        <w:pStyle w:val="Heading1"/>
        <w:jc w:val="center"/>
      </w:pPr>
    </w:p>
    <w:p xmlns:wp14="http://schemas.microsoft.com/office/word/2010/wordml" w:rsidP="477D5B3A" w14:paraId="37F19C74" wp14:textId="426F2C0C">
      <w:pPr>
        <w:pStyle w:val="Normal"/>
      </w:pPr>
    </w:p>
    <w:p xmlns:wp14="http://schemas.microsoft.com/office/word/2010/wordml" w:rsidP="477D5B3A" w14:paraId="5FF41DAD" wp14:textId="1CE7DE37">
      <w:pPr>
        <w:jc w:val="center"/>
      </w:pPr>
      <w:r w:rsidR="4C083A83">
        <w:drawing>
          <wp:inline xmlns:wp14="http://schemas.microsoft.com/office/word/2010/wordprocessingDrawing" wp14:editId="2EACFFAF" wp14:anchorId="068B8B6D">
            <wp:extent cx="1687077" cy="1676400"/>
            <wp:effectExtent l="0" t="0" r="0" b="0"/>
            <wp:docPr id="85650231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56502312" name=""/>
                    <pic:cNvPicPr/>
                  </pic:nvPicPr>
                  <pic:blipFill>
                    <a:blip xmlns:r="http://schemas.openxmlformats.org/officeDocument/2006/relationships" r:embed="rId1433043833">
                      <a:extLst>
                        <a:ext uri="{28A0092B-C50C-407E-A947-70E740481C1C}">
                          <a14:useLocalDpi xmlns:a14="http://schemas.microsoft.com/office/drawing/2010/main"/>
                        </a:ext>
                      </a:extLst>
                    </a:blip>
                    <a:stretch>
                      <a:fillRect/>
                    </a:stretch>
                  </pic:blipFill>
                  <pic:spPr>
                    <a:xfrm rot="0">
                      <a:off x="0" y="0"/>
                      <a:ext cx="1687077" cy="1676400"/>
                    </a:xfrm>
                    <a:prstGeom prst="rect">
                      <a:avLst/>
                    </a:prstGeom>
                  </pic:spPr>
                </pic:pic>
              </a:graphicData>
            </a:graphic>
          </wp:inline>
        </w:drawing>
      </w:r>
    </w:p>
    <w:p xmlns:wp14="http://schemas.microsoft.com/office/word/2010/wordml" w:rsidP="477D5B3A" w14:paraId="10F386B3" wp14:textId="2DF95B6A">
      <w:pPr>
        <w:pStyle w:val="Heading1"/>
        <w:jc w:val="center"/>
      </w:pPr>
    </w:p>
    <w:p xmlns:wp14="http://schemas.microsoft.com/office/word/2010/wordml" w:rsidP="477D5B3A" w14:paraId="1010191F" wp14:textId="14EE8963">
      <w:pPr>
        <w:pStyle w:val="Heading1"/>
        <w:jc w:val="center"/>
      </w:pPr>
      <w:r w:rsidR="79B52CF7">
        <w:rPr/>
        <w:t>DBMS: Database Management System</w:t>
      </w:r>
    </w:p>
    <w:p xmlns:wp14="http://schemas.microsoft.com/office/word/2010/wordml" w:rsidP="477D5B3A" w14:paraId="514A5A4C" wp14:textId="4DF49D71">
      <w:pPr>
        <w:pStyle w:val="Normal"/>
      </w:pPr>
    </w:p>
    <w:p xmlns:wp14="http://schemas.microsoft.com/office/word/2010/wordml" w:rsidP="477D5B3A" w14:paraId="30B20EC2" wp14:textId="5B793714">
      <w:pPr>
        <w:pStyle w:val="Normal"/>
      </w:pPr>
    </w:p>
    <w:p xmlns:wp14="http://schemas.microsoft.com/office/word/2010/wordml" w:rsidP="477D5B3A" w14:paraId="4B8E7818" wp14:textId="0DCB6640">
      <w:pPr>
        <w:pStyle w:val="Normal"/>
      </w:pPr>
    </w:p>
    <w:p xmlns:wp14="http://schemas.microsoft.com/office/word/2010/wordml" w:rsidP="477D5B3A" w14:paraId="37BA3C76" wp14:textId="69AE2F2B">
      <w:pPr>
        <w:pStyle w:val="Heading2"/>
        <w:jc w:val="center"/>
      </w:pPr>
      <w:r w:rsidR="79B52CF7">
        <w:rPr/>
        <w:t>Detailed Project Report</w:t>
      </w:r>
    </w:p>
    <w:p xmlns:wp14="http://schemas.microsoft.com/office/word/2010/wordml" w:rsidP="477D5B3A" w14:paraId="3D9468A3" wp14:textId="712ABA62">
      <w:pPr>
        <w:pStyle w:val="Heading3"/>
        <w:jc w:val="center"/>
      </w:pPr>
      <w:r w:rsidR="79B52CF7">
        <w:rPr/>
        <w:t>Group Members:</w:t>
      </w:r>
      <w:r>
        <w:br/>
      </w:r>
      <w:r w:rsidR="532086DE">
        <w:rPr/>
        <w:t>Ahmad Shah (22PWCSE2103)</w:t>
      </w:r>
      <w:r>
        <w:br/>
      </w:r>
      <w:r w:rsidR="09E18074">
        <w:rPr/>
        <w:t>Maaz Muhammad (22PWCSE2177)</w:t>
      </w:r>
      <w:r>
        <w:br/>
      </w:r>
      <w:r w:rsidR="292A1873">
        <w:rPr/>
        <w:t>Abdullah Khan (22PWCSE2139)</w:t>
      </w:r>
    </w:p>
    <w:p xmlns:wp14="http://schemas.microsoft.com/office/word/2010/wordml" w:rsidP="477D5B3A" w14:paraId="6DB89FF8" wp14:textId="61C5EC29">
      <w:pPr>
        <w:pStyle w:val="Normal"/>
      </w:pPr>
    </w:p>
    <w:p xmlns:wp14="http://schemas.microsoft.com/office/word/2010/wordml" w:rsidP="477D5B3A" w14:paraId="7ABD4A94" wp14:textId="746858AD">
      <w:pPr>
        <w:pStyle w:val="Normal"/>
      </w:pPr>
    </w:p>
    <w:p xmlns:wp14="http://schemas.microsoft.com/office/word/2010/wordml" w:rsidP="477D5B3A" w14:paraId="1173B69C" wp14:textId="5A0B886A">
      <w:pPr>
        <w:pStyle w:val="Normal"/>
      </w:pPr>
    </w:p>
    <w:p xmlns:wp14="http://schemas.microsoft.com/office/word/2010/wordml" w:rsidP="477D5B3A" w14:paraId="16832976" wp14:textId="27FA55E5">
      <w:pPr>
        <w:pStyle w:val="Normal"/>
        <w:jc w:val="center"/>
      </w:pPr>
      <w:r w:rsidR="292A1873">
        <w:rPr/>
        <w:t>Department of Computer System Engineering,</w:t>
      </w:r>
    </w:p>
    <w:p xmlns:wp14="http://schemas.microsoft.com/office/word/2010/wordml" w:rsidP="477D5B3A" w14:paraId="30F8F47A" wp14:textId="36AB217E">
      <w:pPr>
        <w:pStyle w:val="Normal"/>
        <w:jc w:val="center"/>
      </w:pPr>
      <w:r w:rsidR="292A1873">
        <w:rPr/>
        <w:t>University of Engineering and Technology, Peshawar</w:t>
      </w:r>
    </w:p>
    <w:p xmlns:wp14="http://schemas.microsoft.com/office/word/2010/wordml" w14:paraId="09B7B7B2" wp14:textId="52F0E448">
      <w:pPr>
        <w:pStyle w:val="Title"/>
      </w:pPr>
      <w:r w:rsidR="477D5B3A">
        <w:rPr/>
        <w:t>Blog.io - Project Report</w:t>
      </w:r>
    </w:p>
    <w:p xmlns:wp14="http://schemas.microsoft.com/office/word/2010/wordml" w14:paraId="3FB6B8E0" wp14:textId="77777777" wp14:noSpellErr="1">
      <w:pPr>
        <w:pStyle w:val="Heading1"/>
      </w:pPr>
      <w:r w:rsidR="477D5B3A">
        <w:rPr/>
        <w:t>Project Overview</w:t>
      </w:r>
    </w:p>
    <w:p xmlns:wp14="http://schemas.microsoft.com/office/word/2010/wordml" w14:paraId="5388734D" wp14:textId="77777777">
      <w:r>
        <w:t>Blog.io is a modern, full-stack social blogging platform that enables users to create, share, and interact with blog content. The platform features user authentication, post management, social interactions (likes, comments, follows), and a responsive user interface.</w:t>
      </w:r>
    </w:p>
    <w:p xmlns:wp14="http://schemas.microsoft.com/office/word/2010/wordml" w14:paraId="51133CCC" wp14:textId="77777777" wp14:noSpellErr="1">
      <w:pPr>
        <w:pStyle w:val="Heading2"/>
      </w:pPr>
      <w:r w:rsidR="477D5B3A">
        <w:rPr/>
        <w:t>Key Objectives</w:t>
      </w:r>
    </w:p>
    <w:p xmlns:wp14="http://schemas.microsoft.com/office/word/2010/wordml" w14:paraId="52D7B094" wp14:textId="77777777">
      <w:pPr>
        <w:pStyle w:val="ListBullet"/>
      </w:pPr>
      <w:r>
        <w:t>Create a scalable blogging platform with social features</w:t>
      </w:r>
    </w:p>
    <w:p xmlns:wp14="http://schemas.microsoft.com/office/word/2010/wordml" w14:paraId="08093B80" wp14:textId="77777777">
      <w:pPr>
        <w:pStyle w:val="ListBullet"/>
      </w:pPr>
      <w:r>
        <w:t>Implement secure user authentication and authorization</w:t>
      </w:r>
    </w:p>
    <w:p xmlns:wp14="http://schemas.microsoft.com/office/word/2010/wordml" w14:paraId="4E313CB2" wp14:textId="77777777">
      <w:pPr>
        <w:pStyle w:val="ListBullet"/>
      </w:pPr>
      <w:r>
        <w:t>Design a robust database schema for blog content management</w:t>
      </w:r>
    </w:p>
    <w:p xmlns:wp14="http://schemas.microsoft.com/office/word/2010/wordml" w14:paraId="347579DE" wp14:textId="77777777">
      <w:pPr>
        <w:pStyle w:val="ListBullet"/>
      </w:pPr>
      <w:r>
        <w:t>Develop RESTful APIs for frontend-backend communication</w:t>
      </w:r>
    </w:p>
    <w:p xmlns:wp14="http://schemas.microsoft.com/office/word/2010/wordml" w14:paraId="407FD4AD" wp14:textId="77777777">
      <w:pPr>
        <w:pStyle w:val="ListBullet"/>
      </w:pPr>
      <w:r>
        <w:t>Build a responsive, modern user interface</w:t>
      </w:r>
    </w:p>
    <w:p xmlns:wp14="http://schemas.microsoft.com/office/word/2010/wordml" w14:paraId="0B6DF8D9" wp14:textId="77777777" wp14:noSpellErr="1">
      <w:pPr>
        <w:pStyle w:val="Heading2"/>
      </w:pPr>
      <w:r w:rsidR="477D5B3A">
        <w:rPr/>
        <w:t>Project Scope</w:t>
      </w:r>
    </w:p>
    <w:p xmlns:wp14="http://schemas.microsoft.com/office/word/2010/wordml" w14:paraId="38556826" wp14:textId="77777777">
      <w:pPr>
        <w:pStyle w:val="ListBullet"/>
      </w:pPr>
      <w:r>
        <w:t>Backend: Express.js with PostgreSQL database</w:t>
      </w:r>
    </w:p>
    <w:p xmlns:wp14="http://schemas.microsoft.com/office/word/2010/wordml" w14:paraId="77A7EC9D" wp14:textId="77777777">
      <w:pPr>
        <w:pStyle w:val="ListBullet"/>
      </w:pPr>
      <w:r>
        <w:t>Frontend: Next.js with React components</w:t>
      </w:r>
    </w:p>
    <w:p xmlns:wp14="http://schemas.microsoft.com/office/word/2010/wordml" w14:paraId="0AB942D0" wp14:textId="77777777">
      <w:pPr>
        <w:pStyle w:val="ListBullet"/>
      </w:pPr>
      <w:r>
        <w:t>Database: PostgreSQL with Sequelize ORM</w:t>
      </w:r>
    </w:p>
    <w:p xmlns:wp14="http://schemas.microsoft.com/office/word/2010/wordml" w14:paraId="4B632F04" wp14:textId="77777777">
      <w:pPr>
        <w:pStyle w:val="ListBullet"/>
      </w:pPr>
      <w:r>
        <w:t>Authentication: JWT-based authentication system</w:t>
      </w:r>
    </w:p>
    <w:p xmlns:wp14="http://schemas.microsoft.com/office/word/2010/wordml" w14:paraId="30FC5012" wp14:textId="77777777">
      <w:pPr>
        <w:pStyle w:val="ListBullet"/>
      </w:pPr>
      <w:r>
        <w:t>Social Features: User following, post likes, and comments</w:t>
      </w:r>
    </w:p>
    <w:p xmlns:wp14="http://schemas.microsoft.com/office/word/2010/wordml" w14:paraId="31FEE51E" wp14:textId="77777777" wp14:noSpellErr="1">
      <w:pPr>
        <w:pStyle w:val="Heading1"/>
      </w:pPr>
      <w:r w:rsidR="477D5B3A">
        <w:rPr/>
        <w:t>Technology Stack</w:t>
      </w:r>
    </w:p>
    <w:p xmlns:wp14="http://schemas.microsoft.com/office/word/2010/wordml" w14:paraId="0D456058" wp14:textId="77777777" wp14:noSpellErr="1">
      <w:pPr>
        <w:pStyle w:val="Heading2"/>
      </w:pPr>
      <w:r w:rsidR="477D5B3A">
        <w:rPr/>
        <w:t>Backend Technologies</w:t>
      </w:r>
    </w:p>
    <w:p xmlns:wp14="http://schemas.microsoft.com/office/word/2010/wordml" w14:paraId="78482350" wp14:textId="77777777">
      <w:pPr>
        <w:pStyle w:val="ListBullet"/>
      </w:pPr>
      <w:r>
        <w:t>Runtime: Node.js (v18.x)</w:t>
      </w:r>
    </w:p>
    <w:p xmlns:wp14="http://schemas.microsoft.com/office/word/2010/wordml" w14:paraId="144FA530" wp14:textId="77777777">
      <w:pPr>
        <w:pStyle w:val="ListBullet"/>
      </w:pPr>
      <w:r>
        <w:t>Framework: Express.js (v5.0.1)</w:t>
      </w:r>
    </w:p>
    <w:p xmlns:wp14="http://schemas.microsoft.com/office/word/2010/wordml" w14:paraId="5C1C1C00" wp14:textId="77777777">
      <w:pPr>
        <w:pStyle w:val="ListBullet"/>
      </w:pPr>
      <w:r>
        <w:t>Database: PostgreSQL (v16.x)</w:t>
      </w:r>
    </w:p>
    <w:p xmlns:wp14="http://schemas.microsoft.com/office/word/2010/wordml" w14:paraId="31EF0C55" wp14:textId="77777777">
      <w:pPr>
        <w:pStyle w:val="ListBullet"/>
      </w:pPr>
      <w:r>
        <w:t>ORM: Sequelize (v6.37.5)</w:t>
      </w:r>
    </w:p>
    <w:p xmlns:wp14="http://schemas.microsoft.com/office/word/2010/wordml" w14:paraId="225CB27F" wp14:textId="77777777">
      <w:pPr>
        <w:pStyle w:val="ListBullet"/>
      </w:pPr>
      <w:r>
        <w:t>Authentication: JSON Web Tokens (jsonwebtoken v9.0.2)</w:t>
      </w:r>
    </w:p>
    <w:p xmlns:wp14="http://schemas.microsoft.com/office/word/2010/wordml" w14:paraId="3662813E" wp14:textId="77777777">
      <w:pPr>
        <w:pStyle w:val="ListBullet"/>
      </w:pPr>
      <w:r>
        <w:t>Password Hashing: bcrypt (v5.1.1)</w:t>
      </w:r>
    </w:p>
    <w:p xmlns:wp14="http://schemas.microsoft.com/office/word/2010/wordml" w14:paraId="1EE0288A" wp14:textId="77777777">
      <w:pPr>
        <w:pStyle w:val="ListBullet"/>
      </w:pPr>
      <w:r>
        <w:t>Validation: Joi (v17.13.3)</w:t>
      </w:r>
    </w:p>
    <w:p xmlns:wp14="http://schemas.microsoft.com/office/word/2010/wordml" w14:paraId="36394EF3" wp14:textId="77777777">
      <w:pPr>
        <w:pStyle w:val="ListBullet"/>
      </w:pPr>
      <w:r>
        <w:t>CORS: cors middleware (v2.8.5)</w:t>
      </w:r>
    </w:p>
    <w:p xmlns:wp14="http://schemas.microsoft.com/office/word/2010/wordml" w14:paraId="3387279C" wp14:textId="77777777">
      <w:pPr>
        <w:pStyle w:val="ListBullet"/>
      </w:pPr>
      <w:r>
        <w:t>UUID Generation: uuid (v11.1.0)</w:t>
      </w:r>
    </w:p>
    <w:p xmlns:wp14="http://schemas.microsoft.com/office/word/2010/wordml" w14:paraId="67B8B8E1" wp14:textId="77777777">
      <w:pPr>
        <w:pStyle w:val="ListBullet"/>
      </w:pPr>
      <w:r>
        <w:t>Database Driver: pg (v8.13.1)</w:t>
      </w:r>
    </w:p>
    <w:p xmlns:wp14="http://schemas.microsoft.com/office/word/2010/wordml" w14:paraId="49A37E1A" wp14:textId="77777777" wp14:noSpellErr="1">
      <w:pPr>
        <w:pStyle w:val="Heading2"/>
      </w:pPr>
      <w:r w:rsidR="477D5B3A">
        <w:rPr/>
        <w:t>Frontend Technologies</w:t>
      </w:r>
    </w:p>
    <w:p xmlns:wp14="http://schemas.microsoft.com/office/word/2010/wordml" w14:paraId="74F6444E" wp14:textId="77777777">
      <w:pPr>
        <w:pStyle w:val="ListBullet"/>
      </w:pPr>
      <w:r>
        <w:t>Framework: Next.js (v15.3.3)</w:t>
      </w:r>
    </w:p>
    <w:p xmlns:wp14="http://schemas.microsoft.com/office/word/2010/wordml" w14:paraId="57F7C2D0" wp14:textId="77777777">
      <w:pPr>
        <w:pStyle w:val="ListBullet"/>
      </w:pPr>
      <w:r>
        <w:t>UI Library: React (v19.1.0)</w:t>
      </w:r>
    </w:p>
    <w:p xmlns:wp14="http://schemas.microsoft.com/office/word/2010/wordml" w14:paraId="1C2EF200" wp14:textId="77777777">
      <w:pPr>
        <w:pStyle w:val="ListBullet"/>
      </w:pPr>
      <w:r>
        <w:t>Component Library: Mantine UI (v8.1.0)</w:t>
      </w:r>
    </w:p>
    <w:p xmlns:wp14="http://schemas.microsoft.com/office/word/2010/wordml" w14:paraId="085AAE81" wp14:textId="77777777">
      <w:pPr>
        <w:pStyle w:val="ListBullet"/>
      </w:pPr>
      <w:r>
        <w:t>State Management: Zustand (v5.0.3)</w:t>
      </w:r>
    </w:p>
    <w:p xmlns:wp14="http://schemas.microsoft.com/office/word/2010/wordml" w14:paraId="34BF6C15" wp14:textId="77777777">
      <w:pPr>
        <w:pStyle w:val="ListBullet"/>
      </w:pPr>
      <w:r>
        <w:t>Data Fetching: TanStack React Query (v5.75.1)</w:t>
      </w:r>
    </w:p>
    <w:p xmlns:wp14="http://schemas.microsoft.com/office/word/2010/wordml" w14:paraId="5D97C634" wp14:textId="77777777">
      <w:pPr>
        <w:pStyle w:val="ListBullet"/>
      </w:pPr>
      <w:r>
        <w:t>Form Handling: Mantine Form with Yup validation (v1.6.1)</w:t>
      </w:r>
    </w:p>
    <w:p xmlns:wp14="http://schemas.microsoft.com/office/word/2010/wordml" w14:paraId="7646D9A3" wp14:textId="77777777">
      <w:pPr>
        <w:pStyle w:val="ListBullet"/>
      </w:pPr>
      <w:r>
        <w:t>HTTP Client: Axios (v1.8.9)</w:t>
      </w:r>
    </w:p>
    <w:p xmlns:wp14="http://schemas.microsoft.com/office/word/2010/wordml" w14:paraId="7C897267" wp14:textId="77777777">
      <w:pPr>
        <w:pStyle w:val="ListBullet"/>
      </w:pPr>
      <w:r>
        <w:t>Icons: Tabler Icons (v3.31.0)</w:t>
      </w:r>
    </w:p>
    <w:p xmlns:wp14="http://schemas.microsoft.com/office/word/2010/wordml" w14:paraId="139C903A" wp14:textId="77777777">
      <w:pPr>
        <w:pStyle w:val="ListBullet"/>
      </w:pPr>
      <w:r>
        <w:t>Date Handling: date-fns (v4.1.0)</w:t>
      </w:r>
    </w:p>
    <w:p xmlns:wp14="http://schemas.microsoft.com/office/word/2010/wordml" w14:paraId="7CB3EB00" wp14:textId="77777777">
      <w:pPr>
        <w:pStyle w:val="ListBullet"/>
      </w:pPr>
      <w:r>
        <w:t>Progress Indicators: @bprogress/next (v3.2.12)</w:t>
      </w:r>
    </w:p>
    <w:p xmlns:wp14="http://schemas.microsoft.com/office/word/2010/wordml" w14:paraId="54BE43A1" wp14:textId="77777777" wp14:noSpellErr="1">
      <w:pPr>
        <w:pStyle w:val="Heading2"/>
      </w:pPr>
      <w:r w:rsidR="477D5B3A">
        <w:rPr/>
        <w:t>Development Tools</w:t>
      </w:r>
    </w:p>
    <w:p xmlns:wp14="http://schemas.microsoft.com/office/word/2010/wordml" w14:paraId="1B3C9752" wp14:textId="77777777">
      <w:pPr>
        <w:pStyle w:val="ListBullet"/>
      </w:pPr>
      <w:r>
        <w:t>Package Manager: npm</w:t>
      </w:r>
    </w:p>
    <w:p xmlns:wp14="http://schemas.microsoft.com/office/word/2010/wordml" w14:paraId="4CF68E80" wp14:textId="77777777">
      <w:pPr>
        <w:pStyle w:val="ListBullet"/>
      </w:pPr>
      <w:r>
        <w:t>Database Migrations: Sequelize CLI</w:t>
      </w:r>
    </w:p>
    <w:p xmlns:wp14="http://schemas.microsoft.com/office/word/2010/wordml" w14:paraId="74A141FF" wp14:textId="77777777">
      <w:pPr>
        <w:pStyle w:val="ListBullet"/>
      </w:pPr>
      <w:r>
        <w:t>Environment Management: dotenv (v16.4.7)</w:t>
      </w:r>
    </w:p>
    <w:p xmlns:wp14="http://schemas.microsoft.com/office/word/2010/wordml" w14:paraId="21F0D679" wp14:textId="77777777">
      <w:pPr>
        <w:pStyle w:val="ListBullet"/>
      </w:pPr>
      <w:r>
        <w:t>Development Server: nodemon (v3.1.9)</w:t>
      </w:r>
    </w:p>
    <w:p xmlns:wp14="http://schemas.microsoft.com/office/word/2010/wordml" w14:paraId="4EDF4157" wp14:textId="77777777">
      <w:pPr>
        <w:pStyle w:val="ListBullet"/>
      </w:pPr>
      <w:r>
        <w:t>Unique IDs: uuid v7 for better performance and ordering</w:t>
      </w:r>
    </w:p>
    <w:p xmlns:wp14="http://schemas.microsoft.com/office/word/2010/wordml" w14:paraId="155C139B" wp14:textId="77777777" wp14:noSpellErr="1">
      <w:pPr>
        <w:pStyle w:val="Heading1"/>
      </w:pPr>
      <w:r w:rsidR="477D5B3A">
        <w:rPr/>
        <w:t>Database Design &amp; Architecture</w:t>
      </w:r>
    </w:p>
    <w:p xmlns:wp14="http://schemas.microsoft.com/office/word/2010/wordml" w14:paraId="2CDE1173" wp14:textId="77777777" wp14:noSpellErr="1">
      <w:pPr>
        <w:pStyle w:val="Heading2"/>
      </w:pPr>
      <w:r w:rsidR="477D5B3A">
        <w:rPr/>
        <w:t>Database Schema Overview</w:t>
      </w:r>
    </w:p>
    <w:p xmlns:wp14="http://schemas.microsoft.com/office/word/2010/wordml" w14:paraId="75CB3775" wp14:textId="77777777">
      <w:r>
        <w:t>The database follows a normalized relational structure designed to support a social blogging platform. The schema includes the following core entities:</w:t>
      </w:r>
    </w:p>
    <w:p xmlns:wp14="http://schemas.microsoft.com/office/word/2010/wordml" w14:paraId="09727007" wp14:textId="77777777" wp14:noSpellErr="1">
      <w:pPr>
        <w:pStyle w:val="Heading3"/>
      </w:pPr>
      <w:r w:rsidR="477D5B3A">
        <w:rPr/>
        <w:t>1. Users Table</w:t>
      </w:r>
    </w:p>
    <w:p xmlns:wp14="http://schemas.microsoft.com/office/word/2010/wordml" w14:paraId="4E4F50F7" wp14:textId="77777777">
      <w:pPr>
        <w:jc w:val="left"/>
      </w:pPr>
      <w:r>
        <w:rPr>
          <w:rFonts w:ascii="Courier New" w:hAnsi="Courier New"/>
          <w:sz w:val="20"/>
        </w:rPr>
        <w:t>CREATE TABLE users (</w:t>
      </w:r>
      <w:r>
        <w:rPr>
          <w:rFonts w:ascii="Courier New" w:hAnsi="Courier New"/>
          <w:sz w:val="20"/>
        </w:rPr>
        <w:br/>
      </w:r>
      <w:r>
        <w:rPr>
          <w:rFonts w:ascii="Courier New" w:hAnsi="Courier New"/>
          <w:sz w:val="20"/>
        </w:rPr>
        <w:t xml:space="preserve">    user_id UUID PRIMARY KEY DEFAULT uuid_generate_v4(),</w:t>
      </w:r>
      <w:r>
        <w:rPr>
          <w:rFonts w:ascii="Courier New" w:hAnsi="Courier New"/>
          <w:sz w:val="20"/>
        </w:rPr>
        <w:br/>
      </w:r>
      <w:r>
        <w:rPr>
          <w:rFonts w:ascii="Courier New" w:hAnsi="Courier New"/>
          <w:sz w:val="20"/>
        </w:rPr>
        <w:t xml:space="preserve">    name VARCHAR(100),</w:t>
      </w:r>
      <w:r>
        <w:rPr>
          <w:rFonts w:ascii="Courier New" w:hAnsi="Courier New"/>
          <w:sz w:val="20"/>
        </w:rPr>
        <w:br/>
      </w:r>
      <w:r>
        <w:rPr>
          <w:rFonts w:ascii="Courier New" w:hAnsi="Courier New"/>
          <w:sz w:val="20"/>
        </w:rPr>
        <w:t xml:space="preserve">    email VARCHAR(100) UNIQUE NOT NULL,</w:t>
      </w:r>
      <w:r>
        <w:rPr>
          <w:rFonts w:ascii="Courier New" w:hAnsi="Courier New"/>
          <w:sz w:val="20"/>
        </w:rPr>
        <w:br/>
      </w:r>
      <w:r>
        <w:rPr>
          <w:rFonts w:ascii="Courier New" w:hAnsi="Courier New"/>
          <w:sz w:val="20"/>
        </w:rPr>
        <w:t xml:space="preserve">    password TEXT NOT NULL,</w:t>
      </w:r>
      <w:r>
        <w:rPr>
          <w:rFonts w:ascii="Courier New" w:hAnsi="Courier New"/>
          <w:sz w:val="20"/>
        </w:rPr>
        <w:br/>
      </w:r>
      <w:r>
        <w:rPr>
          <w:rFonts w:ascii="Courier New" w:hAnsi="Courier New"/>
          <w:sz w:val="20"/>
        </w:rPr>
        <w:t xml:space="preserve">    bio TEXT,</w:t>
      </w:r>
      <w:r>
        <w:rPr>
          <w:rFonts w:ascii="Courier New" w:hAnsi="Courier New"/>
          <w:sz w:val="20"/>
        </w:rPr>
        <w:br/>
      </w:r>
      <w:r>
        <w:rPr>
          <w:rFonts w:ascii="Courier New" w:hAnsi="Courier New"/>
          <w:sz w:val="20"/>
        </w:rPr>
        <w:t xml:space="preserve">    avatar_url TEXT,</w:t>
      </w:r>
      <w:r>
        <w:rPr>
          <w:rFonts w:ascii="Courier New" w:hAnsi="Courier New"/>
          <w:sz w:val="20"/>
        </w:rPr>
        <w:br/>
      </w:r>
      <w:r>
        <w:rPr>
          <w:rFonts w:ascii="Courier New" w:hAnsi="Courier New"/>
          <w:sz w:val="20"/>
        </w:rPr>
        <w:t xml:space="preserve">    created_at TIMESTAMP DEFAULT NOW(),</w:t>
      </w:r>
      <w:r>
        <w:rPr>
          <w:rFonts w:ascii="Courier New" w:hAnsi="Courier New"/>
          <w:sz w:val="20"/>
        </w:rPr>
        <w:br/>
      </w:r>
      <w:r>
        <w:rPr>
          <w:rFonts w:ascii="Courier New" w:hAnsi="Courier New"/>
          <w:sz w:val="20"/>
        </w:rPr>
        <w:t xml:space="preserve">    updated_at TIMESTAMP DEFAULT NOW()</w:t>
      </w:r>
      <w:r>
        <w:rPr>
          <w:rFonts w:ascii="Courier New" w:hAnsi="Courier New"/>
          <w:sz w:val="20"/>
        </w:rPr>
        <w:br/>
      </w:r>
      <w:r>
        <w:rPr>
          <w:rFonts w:ascii="Courier New" w:hAnsi="Courier New"/>
          <w:sz w:val="20"/>
        </w:rPr>
        <w:t>);</w:t>
      </w:r>
      <w:r>
        <w:rPr>
          <w:rFonts w:ascii="Courier New" w:hAnsi="Courier New"/>
          <w:sz w:val="20"/>
        </w:rPr>
        <w:br/>
      </w:r>
    </w:p>
    <w:p xmlns:wp14="http://schemas.microsoft.com/office/word/2010/wordml" w14:paraId="2DD776CC" wp14:textId="77777777">
      <w:r>
        <w:t>Purpose: Stores user account information with profile details.</w:t>
      </w:r>
      <w:r>
        <w:br/>
      </w:r>
      <w:r>
        <w:t>Key Features:</w:t>
      </w:r>
      <w:r>
        <w:br/>
      </w:r>
      <w:r>
        <w:t>- UUID primary key for scalability</w:t>
      </w:r>
      <w:r>
        <w:br/>
      </w:r>
      <w:r>
        <w:t>- Unique email constraint</w:t>
      </w:r>
      <w:r>
        <w:br/>
      </w:r>
      <w:r>
        <w:t>- Encrypted password storage</w:t>
      </w:r>
      <w:r>
        <w:br/>
      </w:r>
      <w:r>
        <w:t>- Profile customization fields (bio, avatar)</w:t>
      </w:r>
    </w:p>
    <w:p xmlns:wp14="http://schemas.microsoft.com/office/word/2010/wordml" w14:paraId="428D4EB9" wp14:textId="77777777" wp14:noSpellErr="1">
      <w:pPr>
        <w:pStyle w:val="Heading3"/>
      </w:pPr>
      <w:r w:rsidR="477D5B3A">
        <w:rPr/>
        <w:t>2. Posts Table</w:t>
      </w:r>
    </w:p>
    <w:p xmlns:wp14="http://schemas.microsoft.com/office/word/2010/wordml" w14:paraId="2698BF34" wp14:textId="77777777">
      <w:pPr>
        <w:jc w:val="left"/>
      </w:pPr>
      <w:r>
        <w:rPr>
          <w:rFonts w:ascii="Courier New" w:hAnsi="Courier New"/>
          <w:sz w:val="20"/>
        </w:rPr>
        <w:t>CREATE TABLE posts (</w:t>
      </w:r>
      <w:r>
        <w:rPr>
          <w:rFonts w:ascii="Courier New" w:hAnsi="Courier New"/>
          <w:sz w:val="20"/>
        </w:rPr>
        <w:br/>
      </w:r>
      <w:r>
        <w:rPr>
          <w:rFonts w:ascii="Courier New" w:hAnsi="Courier New"/>
          <w:sz w:val="20"/>
        </w:rPr>
        <w:t xml:space="preserve">    post_id UUID PRIMARY KEY DEFAULT uuid_generate_v4(),</w:t>
      </w:r>
      <w:r>
        <w:rPr>
          <w:rFonts w:ascii="Courier New" w:hAnsi="Courier New"/>
          <w:sz w:val="20"/>
        </w:rPr>
        <w:br/>
      </w:r>
      <w:r>
        <w:rPr>
          <w:rFonts w:ascii="Courier New" w:hAnsi="Courier New"/>
          <w:sz w:val="20"/>
        </w:rPr>
        <w:t xml:space="preserve">    user_id UUID REFERENCES users(user_id) ON DELETE CASCADE,</w:t>
      </w:r>
      <w:r>
        <w:rPr>
          <w:rFonts w:ascii="Courier New" w:hAnsi="Courier New"/>
          <w:sz w:val="20"/>
        </w:rPr>
        <w:br/>
      </w:r>
      <w:r>
        <w:rPr>
          <w:rFonts w:ascii="Courier New" w:hAnsi="Courier New"/>
          <w:sz w:val="20"/>
        </w:rPr>
        <w:t xml:space="preserve">    title VARCHAR(255),</w:t>
      </w:r>
      <w:r>
        <w:rPr>
          <w:rFonts w:ascii="Courier New" w:hAnsi="Courier New"/>
          <w:sz w:val="20"/>
        </w:rPr>
        <w:br/>
      </w:r>
      <w:r>
        <w:rPr>
          <w:rFonts w:ascii="Courier New" w:hAnsi="Courier New"/>
          <w:sz w:val="20"/>
        </w:rPr>
        <w:t xml:space="preserve">    content TEXT,</w:t>
      </w:r>
      <w:r>
        <w:rPr>
          <w:rFonts w:ascii="Courier New" w:hAnsi="Courier New"/>
          <w:sz w:val="20"/>
        </w:rPr>
        <w:br/>
      </w:r>
      <w:r>
        <w:rPr>
          <w:rFonts w:ascii="Courier New" w:hAnsi="Courier New"/>
          <w:sz w:val="20"/>
        </w:rPr>
        <w:t xml:space="preserve">    created_at TIMESTAMP DEFAULT NOW(),</w:t>
      </w:r>
      <w:r>
        <w:rPr>
          <w:rFonts w:ascii="Courier New" w:hAnsi="Courier New"/>
          <w:sz w:val="20"/>
        </w:rPr>
        <w:br/>
      </w:r>
      <w:r>
        <w:rPr>
          <w:rFonts w:ascii="Courier New" w:hAnsi="Courier New"/>
          <w:sz w:val="20"/>
        </w:rPr>
        <w:t xml:space="preserve">    updated_at TIMESTAMP DEFAULT NOW()</w:t>
      </w:r>
      <w:r>
        <w:rPr>
          <w:rFonts w:ascii="Courier New" w:hAnsi="Courier New"/>
          <w:sz w:val="20"/>
        </w:rPr>
        <w:br/>
      </w:r>
      <w:r>
        <w:rPr>
          <w:rFonts w:ascii="Courier New" w:hAnsi="Courier New"/>
          <w:sz w:val="20"/>
        </w:rPr>
        <w:t>);</w:t>
      </w:r>
      <w:r>
        <w:rPr>
          <w:rFonts w:ascii="Courier New" w:hAnsi="Courier New"/>
          <w:sz w:val="20"/>
        </w:rPr>
        <w:br/>
      </w:r>
    </w:p>
    <w:p xmlns:wp14="http://schemas.microsoft.com/office/word/2010/wordml" w14:paraId="03A9787A" wp14:textId="77777777">
      <w:r>
        <w:t>Purpose: Stores blog posts with metadata.</w:t>
      </w:r>
      <w:r>
        <w:br/>
      </w:r>
      <w:r>
        <w:t>Key Features:</w:t>
      </w:r>
      <w:r>
        <w:br/>
      </w:r>
      <w:r>
        <w:t>- Foreign key relationship to users</w:t>
      </w:r>
      <w:r>
        <w:br/>
      </w:r>
      <w:r>
        <w:t>- Flexible content storage</w:t>
      </w:r>
      <w:r>
        <w:br/>
      </w:r>
      <w:r>
        <w:t>- Temporal tracking with timestamps</w:t>
      </w:r>
    </w:p>
    <w:p xmlns:wp14="http://schemas.microsoft.com/office/word/2010/wordml" w14:paraId="78CA8CF0" wp14:textId="77777777" wp14:noSpellErr="1">
      <w:pPr>
        <w:pStyle w:val="Heading3"/>
      </w:pPr>
      <w:r w:rsidR="477D5B3A">
        <w:rPr/>
        <w:t>3. Comments Table</w:t>
      </w:r>
    </w:p>
    <w:p xmlns:wp14="http://schemas.microsoft.com/office/word/2010/wordml" w14:paraId="52B6E030" wp14:textId="77777777">
      <w:pPr>
        <w:jc w:val="left"/>
      </w:pPr>
      <w:r>
        <w:rPr>
          <w:rFonts w:ascii="Courier New" w:hAnsi="Courier New"/>
          <w:sz w:val="20"/>
        </w:rPr>
        <w:t>CREATE TABLE comments (</w:t>
      </w:r>
      <w:r>
        <w:rPr>
          <w:rFonts w:ascii="Courier New" w:hAnsi="Courier New"/>
          <w:sz w:val="20"/>
        </w:rPr>
        <w:br/>
      </w:r>
      <w:r>
        <w:rPr>
          <w:rFonts w:ascii="Courier New" w:hAnsi="Courier New"/>
          <w:sz w:val="20"/>
        </w:rPr>
        <w:t xml:space="preserve">    comment_id UUID PRIMARY KEY DEFAULT uuid_generate_v4(),</w:t>
      </w:r>
      <w:r>
        <w:rPr>
          <w:rFonts w:ascii="Courier New" w:hAnsi="Courier New"/>
          <w:sz w:val="20"/>
        </w:rPr>
        <w:br/>
      </w:r>
      <w:r>
        <w:rPr>
          <w:rFonts w:ascii="Courier New" w:hAnsi="Courier New"/>
          <w:sz w:val="20"/>
        </w:rPr>
        <w:t xml:space="preserve">    post_id UUID REFERENCES posts(post_id) ON DELETE CASCADE,</w:t>
      </w:r>
      <w:r>
        <w:rPr>
          <w:rFonts w:ascii="Courier New" w:hAnsi="Courier New"/>
          <w:sz w:val="20"/>
        </w:rPr>
        <w:br/>
      </w:r>
      <w:r>
        <w:rPr>
          <w:rFonts w:ascii="Courier New" w:hAnsi="Courier New"/>
          <w:sz w:val="20"/>
        </w:rPr>
        <w:t xml:space="preserve">    user_id UUID REFERENCES users(user_id) ON DELETE CASCADE,</w:t>
      </w:r>
      <w:r>
        <w:rPr>
          <w:rFonts w:ascii="Courier New" w:hAnsi="Courier New"/>
          <w:sz w:val="20"/>
        </w:rPr>
        <w:br/>
      </w:r>
      <w:r>
        <w:rPr>
          <w:rFonts w:ascii="Courier New" w:hAnsi="Courier New"/>
          <w:sz w:val="20"/>
        </w:rPr>
        <w:t xml:space="preserve">    content TEXT NOT NULL,</w:t>
      </w:r>
      <w:r>
        <w:rPr>
          <w:rFonts w:ascii="Courier New" w:hAnsi="Courier New"/>
          <w:sz w:val="20"/>
        </w:rPr>
        <w:br/>
      </w:r>
      <w:r>
        <w:rPr>
          <w:rFonts w:ascii="Courier New" w:hAnsi="Courier New"/>
          <w:sz w:val="20"/>
        </w:rPr>
        <w:t xml:space="preserve">    created_at TIMESTAMP DEFAULT NOW(),</w:t>
      </w:r>
      <w:r>
        <w:rPr>
          <w:rFonts w:ascii="Courier New" w:hAnsi="Courier New"/>
          <w:sz w:val="20"/>
        </w:rPr>
        <w:br/>
      </w:r>
      <w:r>
        <w:rPr>
          <w:rFonts w:ascii="Courier New" w:hAnsi="Courier New"/>
          <w:sz w:val="20"/>
        </w:rPr>
        <w:t xml:space="preserve">    updated_at TIMESTAMP DEFAULT NOW()</w:t>
      </w:r>
      <w:r>
        <w:rPr>
          <w:rFonts w:ascii="Courier New" w:hAnsi="Courier New"/>
          <w:sz w:val="20"/>
        </w:rPr>
        <w:br/>
      </w:r>
      <w:r>
        <w:rPr>
          <w:rFonts w:ascii="Courier New" w:hAnsi="Courier New"/>
          <w:sz w:val="20"/>
        </w:rPr>
        <w:t>);</w:t>
      </w:r>
      <w:r>
        <w:rPr>
          <w:rFonts w:ascii="Courier New" w:hAnsi="Courier New"/>
          <w:sz w:val="20"/>
        </w:rPr>
        <w:br/>
      </w:r>
    </w:p>
    <w:p xmlns:wp14="http://schemas.microsoft.com/office/word/2010/wordml" w14:paraId="28B81D98" wp14:textId="77777777">
      <w:r>
        <w:t>Purpose: Enables user comments on blog posts.</w:t>
      </w:r>
      <w:r>
        <w:br/>
      </w:r>
      <w:r>
        <w:t>Key Features:</w:t>
      </w:r>
      <w:r>
        <w:br/>
      </w:r>
      <w:r>
        <w:t>- Hierarchical relationship to posts</w:t>
      </w:r>
      <w:r>
        <w:br/>
      </w:r>
      <w:r>
        <w:t>- User attribution for comments</w:t>
      </w:r>
      <w:r>
        <w:br/>
      </w:r>
      <w:r>
        <w:t>- Cascade deletion for data integrity</w:t>
      </w:r>
    </w:p>
    <w:p xmlns:wp14="http://schemas.microsoft.com/office/word/2010/wordml" w14:paraId="139C1841" wp14:textId="77777777" wp14:noSpellErr="1">
      <w:pPr>
        <w:pStyle w:val="Heading3"/>
      </w:pPr>
      <w:r w:rsidR="477D5B3A">
        <w:rPr/>
        <w:t>4. Likes Table</w:t>
      </w:r>
    </w:p>
    <w:p xmlns:wp14="http://schemas.microsoft.com/office/word/2010/wordml" w14:paraId="50B865A9" wp14:textId="77777777">
      <w:pPr>
        <w:jc w:val="left"/>
      </w:pPr>
      <w:r>
        <w:rPr>
          <w:rFonts w:ascii="Courier New" w:hAnsi="Courier New"/>
          <w:sz w:val="20"/>
        </w:rPr>
        <w:t>CREATE TABLE likes (</w:t>
      </w:r>
      <w:r>
        <w:rPr>
          <w:rFonts w:ascii="Courier New" w:hAnsi="Courier New"/>
          <w:sz w:val="20"/>
        </w:rPr>
        <w:br/>
      </w:r>
      <w:r>
        <w:rPr>
          <w:rFonts w:ascii="Courier New" w:hAnsi="Courier New"/>
          <w:sz w:val="20"/>
        </w:rPr>
        <w:t xml:space="preserve">    like_id UUID PRIMARY KEY DEFAULT uuid_generate_v4(),</w:t>
      </w:r>
      <w:r>
        <w:rPr>
          <w:rFonts w:ascii="Courier New" w:hAnsi="Courier New"/>
          <w:sz w:val="20"/>
        </w:rPr>
        <w:br/>
      </w:r>
      <w:r>
        <w:rPr>
          <w:rFonts w:ascii="Courier New" w:hAnsi="Courier New"/>
          <w:sz w:val="20"/>
        </w:rPr>
        <w:t xml:space="preserve">    user_id UUID REFERENCES users(user_id) ON DELETE CASCADE,</w:t>
      </w:r>
      <w:r>
        <w:rPr>
          <w:rFonts w:ascii="Courier New" w:hAnsi="Courier New"/>
          <w:sz w:val="20"/>
        </w:rPr>
        <w:br/>
      </w:r>
      <w:r>
        <w:rPr>
          <w:rFonts w:ascii="Courier New" w:hAnsi="Courier New"/>
          <w:sz w:val="20"/>
        </w:rPr>
        <w:t xml:space="preserve">    post_id UUID REFERENCES posts(post_id) ON DELETE CASCADE,</w:t>
      </w:r>
      <w:r>
        <w:rPr>
          <w:rFonts w:ascii="Courier New" w:hAnsi="Courier New"/>
          <w:sz w:val="20"/>
        </w:rPr>
        <w:br/>
      </w:r>
      <w:r>
        <w:rPr>
          <w:rFonts w:ascii="Courier New" w:hAnsi="Courier New"/>
          <w:sz w:val="20"/>
        </w:rPr>
        <w:t xml:space="preserve">    created_at TIMESTAMP DEFAULT NOW(),</w:t>
      </w:r>
      <w:r>
        <w:rPr>
          <w:rFonts w:ascii="Courier New" w:hAnsi="Courier New"/>
          <w:sz w:val="20"/>
        </w:rPr>
        <w:br/>
      </w:r>
      <w:r>
        <w:rPr>
          <w:rFonts w:ascii="Courier New" w:hAnsi="Courier New"/>
          <w:sz w:val="20"/>
        </w:rPr>
        <w:t xml:space="preserve">    UNIQUE(user_id, post_id)</w:t>
      </w:r>
      <w:r>
        <w:rPr>
          <w:rFonts w:ascii="Courier New" w:hAnsi="Courier New"/>
          <w:sz w:val="20"/>
        </w:rPr>
        <w:br/>
      </w:r>
      <w:r>
        <w:rPr>
          <w:rFonts w:ascii="Courier New" w:hAnsi="Courier New"/>
          <w:sz w:val="20"/>
        </w:rPr>
        <w:t>);</w:t>
      </w:r>
      <w:r>
        <w:rPr>
          <w:rFonts w:ascii="Courier New" w:hAnsi="Courier New"/>
          <w:sz w:val="20"/>
        </w:rPr>
        <w:br/>
      </w:r>
    </w:p>
    <w:p xmlns:wp14="http://schemas.microsoft.com/office/word/2010/wordml" w14:paraId="1D797AD0" wp14:textId="77777777">
      <w:r>
        <w:t>Purpose: Tracks user likes on posts.</w:t>
      </w:r>
      <w:r>
        <w:br/>
      </w:r>
      <w:r>
        <w:t>Key Features:</w:t>
      </w:r>
      <w:r>
        <w:br/>
      </w:r>
      <w:r>
        <w:t>- Composite unique constraint prevents duplicate likes</w:t>
      </w:r>
      <w:r>
        <w:br/>
      </w:r>
      <w:r>
        <w:t>- Many-to-many relationship between users and posts</w:t>
      </w:r>
    </w:p>
    <w:p xmlns:wp14="http://schemas.microsoft.com/office/word/2010/wordml" w14:paraId="70929C81" wp14:textId="77777777" wp14:noSpellErr="1">
      <w:pPr>
        <w:pStyle w:val="Heading3"/>
      </w:pPr>
      <w:r w:rsidR="477D5B3A">
        <w:rPr/>
        <w:t>5. Follows Table</w:t>
      </w:r>
    </w:p>
    <w:p xmlns:wp14="http://schemas.microsoft.com/office/word/2010/wordml" w14:paraId="65AEE043" wp14:textId="77777777">
      <w:pPr>
        <w:jc w:val="left"/>
      </w:pPr>
      <w:r>
        <w:rPr>
          <w:rFonts w:ascii="Courier New" w:hAnsi="Courier New"/>
          <w:sz w:val="20"/>
        </w:rPr>
        <w:t>CREATE TABLE follows (</w:t>
      </w:r>
      <w:r>
        <w:rPr>
          <w:rFonts w:ascii="Courier New" w:hAnsi="Courier New"/>
          <w:sz w:val="20"/>
        </w:rPr>
        <w:br/>
      </w:r>
      <w:r>
        <w:rPr>
          <w:rFonts w:ascii="Courier New" w:hAnsi="Courier New"/>
          <w:sz w:val="20"/>
        </w:rPr>
        <w:t xml:space="preserve">    follow_id UUID PRIMARY KEY DEFAULT uuid_generate_v4(),</w:t>
      </w:r>
      <w:r>
        <w:rPr>
          <w:rFonts w:ascii="Courier New" w:hAnsi="Courier New"/>
          <w:sz w:val="20"/>
        </w:rPr>
        <w:br/>
      </w:r>
      <w:r>
        <w:rPr>
          <w:rFonts w:ascii="Courier New" w:hAnsi="Courier New"/>
          <w:sz w:val="20"/>
        </w:rPr>
        <w:t xml:space="preserve">    follower_id UUID REFERENCES users(user_id) ON DELETE CASCADE,</w:t>
      </w:r>
      <w:r>
        <w:rPr>
          <w:rFonts w:ascii="Courier New" w:hAnsi="Courier New"/>
          <w:sz w:val="20"/>
        </w:rPr>
        <w:br/>
      </w:r>
      <w:r>
        <w:rPr>
          <w:rFonts w:ascii="Courier New" w:hAnsi="Courier New"/>
          <w:sz w:val="20"/>
        </w:rPr>
        <w:t xml:space="preserve">    followed_id UUID REFERENCES users(user_id) ON DELETE CASCADE,</w:t>
      </w:r>
      <w:r>
        <w:rPr>
          <w:rFonts w:ascii="Courier New" w:hAnsi="Courier New"/>
          <w:sz w:val="20"/>
        </w:rPr>
        <w:br/>
      </w:r>
      <w:r>
        <w:rPr>
          <w:rFonts w:ascii="Courier New" w:hAnsi="Courier New"/>
          <w:sz w:val="20"/>
        </w:rPr>
        <w:t xml:space="preserve">    created_at TIMESTAMP DEFAULT NOW(),</w:t>
      </w:r>
      <w:r>
        <w:rPr>
          <w:rFonts w:ascii="Courier New" w:hAnsi="Courier New"/>
          <w:sz w:val="20"/>
        </w:rPr>
        <w:br/>
      </w:r>
      <w:r>
        <w:rPr>
          <w:rFonts w:ascii="Courier New" w:hAnsi="Courier New"/>
          <w:sz w:val="20"/>
        </w:rPr>
        <w:t xml:space="preserve">    UNIQUE(follower_id, followed_id)</w:t>
      </w:r>
      <w:r>
        <w:rPr>
          <w:rFonts w:ascii="Courier New" w:hAnsi="Courier New"/>
          <w:sz w:val="20"/>
        </w:rPr>
        <w:br/>
      </w:r>
      <w:r>
        <w:rPr>
          <w:rFonts w:ascii="Courier New" w:hAnsi="Courier New"/>
          <w:sz w:val="20"/>
        </w:rPr>
        <w:t>);</w:t>
      </w:r>
      <w:r>
        <w:rPr>
          <w:rFonts w:ascii="Courier New" w:hAnsi="Courier New"/>
          <w:sz w:val="20"/>
        </w:rPr>
        <w:br/>
      </w:r>
    </w:p>
    <w:p xmlns:wp14="http://schemas.microsoft.com/office/word/2010/wordml" w14:paraId="414746C1" wp14:textId="77777777">
      <w:r>
        <w:t>Purpose: Manages user following relationships.</w:t>
      </w:r>
      <w:r>
        <w:br/>
      </w:r>
      <w:r>
        <w:t>Key Features:</w:t>
      </w:r>
      <w:r>
        <w:br/>
      </w:r>
      <w:r>
        <w:t>- Self-referencing many-to-many relationship</w:t>
      </w:r>
      <w:r>
        <w:br/>
      </w:r>
      <w:r>
        <w:t>- Prevents duplicate follow relationships</w:t>
      </w:r>
    </w:p>
    <w:p xmlns:wp14="http://schemas.microsoft.com/office/word/2010/wordml" w14:paraId="0070597F" wp14:textId="77777777" wp14:noSpellErr="1">
      <w:pPr>
        <w:pStyle w:val="Heading3"/>
      </w:pPr>
      <w:r w:rsidR="477D5B3A">
        <w:rPr/>
        <w:t>6. Categories and Tags Tables</w:t>
      </w:r>
    </w:p>
    <w:p xmlns:wp14="http://schemas.microsoft.com/office/word/2010/wordml" w14:paraId="6C76C1B9" wp14:textId="77777777">
      <w:pPr>
        <w:jc w:val="left"/>
      </w:pPr>
      <w:r>
        <w:rPr>
          <w:rFonts w:ascii="Courier New" w:hAnsi="Courier New"/>
          <w:sz w:val="20"/>
        </w:rPr>
        <w:t>CREATE TABLE categories (</w:t>
      </w:r>
      <w:r>
        <w:rPr>
          <w:rFonts w:ascii="Courier New" w:hAnsi="Courier New"/>
          <w:sz w:val="20"/>
        </w:rPr>
        <w:br/>
      </w:r>
      <w:r>
        <w:rPr>
          <w:rFonts w:ascii="Courier New" w:hAnsi="Courier New"/>
          <w:sz w:val="20"/>
        </w:rPr>
        <w:t xml:space="preserve">    category_id UUID PRIMARY KEY DEFAULT uuid_generate_v4(),</w:t>
      </w:r>
      <w:r>
        <w:rPr>
          <w:rFonts w:ascii="Courier New" w:hAnsi="Courier New"/>
          <w:sz w:val="20"/>
        </w:rPr>
        <w:br/>
      </w:r>
      <w:r>
        <w:rPr>
          <w:rFonts w:ascii="Courier New" w:hAnsi="Courier New"/>
          <w:sz w:val="20"/>
        </w:rPr>
        <w:t xml:space="preserve">    name VARCHAR(100) UNIQUE NOT NULL,</w:t>
      </w:r>
      <w:r>
        <w:rPr>
          <w:rFonts w:ascii="Courier New" w:hAnsi="Courier New"/>
          <w:sz w:val="20"/>
        </w:rPr>
        <w:br/>
      </w:r>
      <w:r>
        <w:rPr>
          <w:rFonts w:ascii="Courier New" w:hAnsi="Courier New"/>
          <w:sz w:val="20"/>
        </w:rPr>
        <w:t xml:space="preserve">    description TEXT,</w:t>
      </w:r>
      <w:r>
        <w:rPr>
          <w:rFonts w:ascii="Courier New" w:hAnsi="Courier New"/>
          <w:sz w:val="20"/>
        </w:rPr>
        <w:br/>
      </w:r>
      <w:r>
        <w:rPr>
          <w:rFonts w:ascii="Courier New" w:hAnsi="Courier New"/>
          <w:sz w:val="20"/>
        </w:rPr>
        <w:t xml:space="preserve">    created_at TIMESTAMP DEFAULT NOW(),</w:t>
      </w:r>
      <w:r>
        <w:rPr>
          <w:rFonts w:ascii="Courier New" w:hAnsi="Courier New"/>
          <w:sz w:val="20"/>
        </w:rPr>
        <w:br/>
      </w:r>
      <w:r>
        <w:rPr>
          <w:rFonts w:ascii="Courier New" w:hAnsi="Courier New"/>
          <w:sz w:val="20"/>
        </w:rPr>
        <w:t xml:space="preserve">    updated_at TIMESTAMP DEFAULT NOW()</w:t>
      </w:r>
      <w:r>
        <w:rPr>
          <w:rFonts w:ascii="Courier New" w:hAnsi="Courier New"/>
          <w:sz w:val="20"/>
        </w:rPr>
        <w:br/>
      </w:r>
      <w:r>
        <w:rPr>
          <w:rFonts w:ascii="Courier New" w:hAnsi="Courier New"/>
          <w:sz w:val="20"/>
        </w:rPr>
        <w:t>);</w:t>
      </w:r>
      <w:r>
        <w:rPr>
          <w:rFonts w:ascii="Courier New" w:hAnsi="Courier New"/>
          <w:sz w:val="20"/>
        </w:rPr>
        <w:br/>
      </w:r>
      <w:r>
        <w:rPr>
          <w:rFonts w:ascii="Courier New" w:hAnsi="Courier New"/>
          <w:sz w:val="20"/>
        </w:rPr>
        <w:br/>
      </w:r>
      <w:r>
        <w:rPr>
          <w:rFonts w:ascii="Courier New" w:hAnsi="Courier New"/>
          <w:sz w:val="20"/>
        </w:rPr>
        <w:t>CREATE TABLE tags (</w:t>
      </w:r>
      <w:r>
        <w:rPr>
          <w:rFonts w:ascii="Courier New" w:hAnsi="Courier New"/>
          <w:sz w:val="20"/>
        </w:rPr>
        <w:br/>
      </w:r>
      <w:r>
        <w:rPr>
          <w:rFonts w:ascii="Courier New" w:hAnsi="Courier New"/>
          <w:sz w:val="20"/>
        </w:rPr>
        <w:t xml:space="preserve">    tag_id UUID PRIMARY KEY DEFAULT uuid_generate_v4(),</w:t>
      </w:r>
      <w:r>
        <w:rPr>
          <w:rFonts w:ascii="Courier New" w:hAnsi="Courier New"/>
          <w:sz w:val="20"/>
        </w:rPr>
        <w:br/>
      </w:r>
      <w:r>
        <w:rPr>
          <w:rFonts w:ascii="Courier New" w:hAnsi="Courier New"/>
          <w:sz w:val="20"/>
        </w:rPr>
        <w:t xml:space="preserve">    name VARCHAR(50) UNIQUE NOT NULL,</w:t>
      </w:r>
      <w:r>
        <w:rPr>
          <w:rFonts w:ascii="Courier New" w:hAnsi="Courier New"/>
          <w:sz w:val="20"/>
        </w:rPr>
        <w:br/>
      </w:r>
      <w:r>
        <w:rPr>
          <w:rFonts w:ascii="Courier New" w:hAnsi="Courier New"/>
          <w:sz w:val="20"/>
        </w:rPr>
        <w:t xml:space="preserve">    created_at TIMESTAMP DEFAULT NOW(),</w:t>
      </w:r>
      <w:r>
        <w:rPr>
          <w:rFonts w:ascii="Courier New" w:hAnsi="Courier New"/>
          <w:sz w:val="20"/>
        </w:rPr>
        <w:br/>
      </w:r>
      <w:r>
        <w:rPr>
          <w:rFonts w:ascii="Courier New" w:hAnsi="Courier New"/>
          <w:sz w:val="20"/>
        </w:rPr>
        <w:t xml:space="preserve">    updated_at TIMESTAMP DEFAULT NOW()</w:t>
      </w:r>
      <w:r>
        <w:rPr>
          <w:rFonts w:ascii="Courier New" w:hAnsi="Courier New"/>
          <w:sz w:val="20"/>
        </w:rPr>
        <w:br/>
      </w:r>
      <w:r>
        <w:rPr>
          <w:rFonts w:ascii="Courier New" w:hAnsi="Courier New"/>
          <w:sz w:val="20"/>
        </w:rPr>
        <w:t>);</w:t>
      </w:r>
      <w:r>
        <w:rPr>
          <w:rFonts w:ascii="Courier New" w:hAnsi="Courier New"/>
          <w:sz w:val="20"/>
        </w:rPr>
        <w:br/>
      </w:r>
    </w:p>
    <w:p xmlns:wp14="http://schemas.microsoft.com/office/word/2010/wordml" w14:paraId="718853E0" wp14:textId="77777777">
      <w:r>
        <w:t>Purpose: Content organization and discovery.</w:t>
      </w:r>
      <w:r>
        <w:br/>
      </w:r>
      <w:r>
        <w:t>Key Features:</w:t>
      </w:r>
      <w:r>
        <w:br/>
      </w:r>
      <w:r>
        <w:t>- Many-to-many relationships with posts</w:t>
      </w:r>
      <w:r>
        <w:br/>
      </w:r>
      <w:r>
        <w:t>- Hierarchical content classification</w:t>
      </w:r>
    </w:p>
    <w:p xmlns:wp14="http://schemas.microsoft.com/office/word/2010/wordml" w14:paraId="5D7878A7" wp14:textId="77777777" wp14:noSpellErr="1">
      <w:pPr>
        <w:pStyle w:val="Heading2"/>
      </w:pPr>
      <w:r w:rsidR="477D5B3A">
        <w:rPr/>
        <w:t>Database Indexes and Performance</w:t>
      </w:r>
    </w:p>
    <w:p xmlns:wp14="http://schemas.microsoft.com/office/word/2010/wordml" w14:paraId="414EDCB5" wp14:textId="77777777">
      <w:r>
        <w:t>Optimized Indexes:</w:t>
      </w:r>
      <w:r>
        <w:br/>
      </w:r>
      <w:r>
        <w:t>- users(email) - Unique index for authentication</w:t>
      </w:r>
      <w:r>
        <w:br/>
      </w:r>
      <w:r>
        <w:t>- posts(user_id, created_at) - Composite index for user post retrieval</w:t>
      </w:r>
      <w:r>
        <w:br/>
      </w:r>
      <w:r>
        <w:t>- likes(user_id, post_id) - Unique composite index</w:t>
      </w:r>
      <w:r>
        <w:br/>
      </w:r>
      <w:r>
        <w:t>- follows(follower_id, followed_id) - Unique composite index</w:t>
      </w:r>
    </w:p>
    <w:p xmlns:wp14="http://schemas.microsoft.com/office/word/2010/wordml" w14:paraId="1D59A8A0" wp14:textId="77777777" wp14:noSpellErr="1">
      <w:pPr>
        <w:pStyle w:val="Heading1"/>
      </w:pPr>
      <w:r w:rsidR="477D5B3A">
        <w:rPr/>
        <w:t>Backend Development with Express.js</w:t>
      </w:r>
    </w:p>
    <w:p xmlns:wp14="http://schemas.microsoft.com/office/word/2010/wordml" w14:paraId="4B2C6FEF" wp14:textId="77777777" wp14:noSpellErr="1">
      <w:pPr>
        <w:pStyle w:val="Heading2"/>
      </w:pPr>
      <w:r w:rsidR="477D5B3A">
        <w:rPr/>
        <w:t>Application Architecture</w:t>
      </w:r>
    </w:p>
    <w:p xmlns:wp14="http://schemas.microsoft.com/office/word/2010/wordml" w14:paraId="43C2670E" wp14:textId="77777777">
      <w:r>
        <w:t>The backend follows a layered architecture pattern:</w:t>
      </w:r>
    </w:p>
    <w:p xmlns:wp14="http://schemas.microsoft.com/office/word/2010/wordml" w14:paraId="403B0835" wp14:textId="77777777">
      <w:pPr>
        <w:jc w:val="left"/>
      </w:pPr>
      <w:r>
        <w:rPr>
          <w:rFonts w:ascii="Courier New" w:hAnsi="Courier New"/>
          <w:sz w:val="20"/>
        </w:rPr>
        <w:t>backend/</w:t>
      </w:r>
      <w:r>
        <w:rPr>
          <w:rFonts w:ascii="Courier New" w:hAnsi="Courier New"/>
          <w:sz w:val="20"/>
        </w:rPr>
        <w:br/>
      </w:r>
      <w:r>
        <w:rPr>
          <w:rFonts w:ascii="Courier New" w:hAnsi="Courier New"/>
          <w:sz w:val="20"/>
        </w:rPr>
        <w:t>├── app.js                 # Application entry point</w:t>
      </w:r>
      <w:r>
        <w:rPr>
          <w:rFonts w:ascii="Courier New" w:hAnsi="Courier New"/>
          <w:sz w:val="20"/>
        </w:rPr>
        <w:br/>
      </w:r>
      <w:r>
        <w:rPr>
          <w:rFonts w:ascii="Courier New" w:hAnsi="Courier New"/>
          <w:sz w:val="20"/>
        </w:rPr>
        <w:t>├── src/</w:t>
      </w:r>
      <w:r>
        <w:rPr>
          <w:rFonts w:ascii="Courier New" w:hAnsi="Courier New"/>
          <w:sz w:val="20"/>
        </w:rPr>
        <w:br/>
      </w:r>
      <w:r>
        <w:rPr>
          <w:rFonts w:ascii="Courier New" w:hAnsi="Courier New"/>
          <w:sz w:val="20"/>
        </w:rPr>
        <w:t>│   ├── config/           # Configuration files</w:t>
      </w:r>
      <w:r>
        <w:rPr>
          <w:rFonts w:ascii="Courier New" w:hAnsi="Courier New"/>
          <w:sz w:val="20"/>
        </w:rPr>
        <w:br/>
      </w:r>
      <w:r>
        <w:rPr>
          <w:rFonts w:ascii="Courier New" w:hAnsi="Courier New"/>
          <w:sz w:val="20"/>
        </w:rPr>
        <w:t>│   ├── controllers/      # Request handlers</w:t>
      </w:r>
      <w:r>
        <w:rPr>
          <w:rFonts w:ascii="Courier New" w:hAnsi="Courier New"/>
          <w:sz w:val="20"/>
        </w:rPr>
        <w:br/>
      </w:r>
      <w:r>
        <w:rPr>
          <w:rFonts w:ascii="Courier New" w:hAnsi="Courier New"/>
          <w:sz w:val="20"/>
        </w:rPr>
        <w:t>│   ├── middleware/       # Custom middleware</w:t>
      </w:r>
      <w:r>
        <w:rPr>
          <w:rFonts w:ascii="Courier New" w:hAnsi="Courier New"/>
          <w:sz w:val="20"/>
        </w:rPr>
        <w:br/>
      </w:r>
      <w:r>
        <w:rPr>
          <w:rFonts w:ascii="Courier New" w:hAnsi="Courier New"/>
          <w:sz w:val="20"/>
        </w:rPr>
        <w:t>│   ├── models/          # Database models</w:t>
      </w:r>
      <w:r>
        <w:rPr>
          <w:rFonts w:ascii="Courier New" w:hAnsi="Courier New"/>
          <w:sz w:val="20"/>
        </w:rPr>
        <w:br/>
      </w:r>
      <w:r>
        <w:rPr>
          <w:rFonts w:ascii="Courier New" w:hAnsi="Courier New"/>
          <w:sz w:val="20"/>
        </w:rPr>
        <w:t>│   ├── routes/          # API routes</w:t>
      </w:r>
      <w:r>
        <w:rPr>
          <w:rFonts w:ascii="Courier New" w:hAnsi="Courier New"/>
          <w:sz w:val="20"/>
        </w:rPr>
        <w:br/>
      </w:r>
      <w:r>
        <w:rPr>
          <w:rFonts w:ascii="Courier New" w:hAnsi="Courier New"/>
          <w:sz w:val="20"/>
        </w:rPr>
        <w:t>│   ├── services/        # Business logic</w:t>
      </w:r>
      <w:r>
        <w:rPr>
          <w:rFonts w:ascii="Courier New" w:hAnsi="Courier New"/>
          <w:sz w:val="20"/>
        </w:rPr>
        <w:br/>
      </w:r>
      <w:r>
        <w:rPr>
          <w:rFonts w:ascii="Courier New" w:hAnsi="Courier New"/>
          <w:sz w:val="20"/>
        </w:rPr>
        <w:t>│   ├── schemas/         # Validation schemas</w:t>
      </w:r>
      <w:r>
        <w:rPr>
          <w:rFonts w:ascii="Courier New" w:hAnsi="Courier New"/>
          <w:sz w:val="20"/>
        </w:rPr>
        <w:br/>
      </w:r>
      <w:r>
        <w:rPr>
          <w:rFonts w:ascii="Courier New" w:hAnsi="Courier New"/>
          <w:sz w:val="20"/>
        </w:rPr>
        <w:t>│   └── utils/           # Utility functions</w:t>
      </w:r>
      <w:r>
        <w:rPr>
          <w:rFonts w:ascii="Courier New" w:hAnsi="Courier New"/>
          <w:sz w:val="20"/>
        </w:rPr>
        <w:br/>
      </w:r>
    </w:p>
    <w:p xmlns:wp14="http://schemas.microsoft.com/office/word/2010/wordml" w14:paraId="38AAC1F1" wp14:textId="77777777" wp14:noSpellErr="1">
      <w:pPr>
        <w:pStyle w:val="Heading2"/>
      </w:pPr>
      <w:r w:rsidR="477D5B3A">
        <w:rPr/>
        <w:t>Core Application Setup (app.js)</w:t>
      </w:r>
    </w:p>
    <w:p xmlns:wp14="http://schemas.microsoft.com/office/word/2010/wordml" w14:paraId="1DC79229" wp14:textId="77777777">
      <w:pPr>
        <w:jc w:val="left"/>
      </w:pPr>
      <w:r>
        <w:rPr>
          <w:rFonts w:ascii="Courier New" w:hAnsi="Courier New"/>
          <w:sz w:val="20"/>
        </w:rPr>
        <w:t>const express = require("express");</w:t>
      </w:r>
      <w:r>
        <w:rPr>
          <w:rFonts w:ascii="Courier New" w:hAnsi="Courier New"/>
          <w:sz w:val="20"/>
        </w:rPr>
        <w:br/>
      </w:r>
      <w:r>
        <w:rPr>
          <w:rFonts w:ascii="Courier New" w:hAnsi="Courier New"/>
          <w:sz w:val="20"/>
        </w:rPr>
        <w:t>const config = require("./src/config");</w:t>
      </w:r>
      <w:r>
        <w:rPr>
          <w:rFonts w:ascii="Courier New" w:hAnsi="Courier New"/>
          <w:sz w:val="20"/>
        </w:rPr>
        <w:br/>
      </w:r>
      <w:r>
        <w:rPr>
          <w:rFonts w:ascii="Courier New" w:hAnsi="Courier New"/>
          <w:sz w:val="20"/>
        </w:rPr>
        <w:t>const errorHandlingMiddleware = require("./src/middleware/error-handling.middleware");</w:t>
      </w:r>
      <w:r>
        <w:rPr>
          <w:rFonts w:ascii="Courier New" w:hAnsi="Courier New"/>
          <w:sz w:val="20"/>
        </w:rPr>
        <w:br/>
      </w:r>
      <w:r>
        <w:rPr>
          <w:rFonts w:ascii="Courier New" w:hAnsi="Courier New"/>
          <w:sz w:val="20"/>
        </w:rPr>
        <w:t>const cors = require("cors");</w:t>
      </w:r>
      <w:r>
        <w:rPr>
          <w:rFonts w:ascii="Courier New" w:hAnsi="Courier New"/>
          <w:sz w:val="20"/>
        </w:rPr>
        <w:br/>
      </w:r>
      <w:r>
        <w:rPr>
          <w:rFonts w:ascii="Courier New" w:hAnsi="Courier New"/>
          <w:sz w:val="20"/>
        </w:rPr>
        <w:t>const router = require("./src/routes");</w:t>
      </w:r>
      <w:r>
        <w:rPr>
          <w:rFonts w:ascii="Courier New" w:hAnsi="Courier New"/>
          <w:sz w:val="20"/>
        </w:rPr>
        <w:br/>
      </w:r>
      <w:r>
        <w:rPr>
          <w:rFonts w:ascii="Courier New" w:hAnsi="Courier New"/>
          <w:sz w:val="20"/>
        </w:rPr>
        <w:br/>
      </w:r>
      <w:r>
        <w:rPr>
          <w:rFonts w:ascii="Courier New" w:hAnsi="Courier New"/>
          <w:sz w:val="20"/>
        </w:rPr>
        <w:t>const app = express();</w:t>
      </w:r>
      <w:r>
        <w:rPr>
          <w:rFonts w:ascii="Courier New" w:hAnsi="Courier New"/>
          <w:sz w:val="20"/>
        </w:rPr>
        <w:br/>
      </w:r>
      <w:r>
        <w:rPr>
          <w:rFonts w:ascii="Courier New" w:hAnsi="Courier New"/>
          <w:sz w:val="20"/>
        </w:rPr>
        <w:br/>
      </w:r>
      <w:r>
        <w:rPr>
          <w:rFonts w:ascii="Courier New" w:hAnsi="Courier New"/>
          <w:sz w:val="20"/>
        </w:rPr>
        <w:t>// Middleware configuration</w:t>
      </w:r>
      <w:r>
        <w:rPr>
          <w:rFonts w:ascii="Courier New" w:hAnsi="Courier New"/>
          <w:sz w:val="20"/>
        </w:rPr>
        <w:br/>
      </w:r>
      <w:r>
        <w:rPr>
          <w:rFonts w:ascii="Courier New" w:hAnsi="Courier New"/>
          <w:sz w:val="20"/>
        </w:rPr>
        <w:t>app.use(express.json());</w:t>
      </w:r>
      <w:r>
        <w:rPr>
          <w:rFonts w:ascii="Courier New" w:hAnsi="Courier New"/>
          <w:sz w:val="20"/>
        </w:rPr>
        <w:br/>
      </w:r>
      <w:r>
        <w:rPr>
          <w:rFonts w:ascii="Courier New" w:hAnsi="Courier New"/>
          <w:sz w:val="20"/>
        </w:rPr>
        <w:t>app.use(cors({</w:t>
      </w:r>
      <w:r>
        <w:rPr>
          <w:rFonts w:ascii="Courier New" w:hAnsi="Courier New"/>
          <w:sz w:val="20"/>
        </w:rPr>
        <w:br/>
      </w:r>
      <w:r>
        <w:rPr>
          <w:rFonts w:ascii="Courier New" w:hAnsi="Courier New"/>
          <w:sz w:val="20"/>
        </w:rPr>
        <w:t xml:space="preserve">    origin: "*",</w:t>
      </w:r>
      <w:r>
        <w:rPr>
          <w:rFonts w:ascii="Courier New" w:hAnsi="Courier New"/>
          <w:sz w:val="20"/>
        </w:rPr>
        <w:br/>
      </w:r>
      <w:r>
        <w:rPr>
          <w:rFonts w:ascii="Courier New" w:hAnsi="Courier New"/>
          <w:sz w:val="20"/>
        </w:rPr>
        <w:t xml:space="preserve">    methods: "*",</w:t>
      </w:r>
      <w:r>
        <w:rPr>
          <w:rFonts w:ascii="Courier New" w:hAnsi="Courier New"/>
          <w:sz w:val="20"/>
        </w:rPr>
        <w:br/>
      </w:r>
      <w:r>
        <w:rPr>
          <w:rFonts w:ascii="Courier New" w:hAnsi="Courier New"/>
          <w:sz w:val="20"/>
        </w:rPr>
        <w:t xml:space="preserve">    allowedHeaders: "*",</w:t>
      </w:r>
      <w:r>
        <w:rPr>
          <w:rFonts w:ascii="Courier New" w:hAnsi="Courier New"/>
          <w:sz w:val="20"/>
        </w:rPr>
        <w:br/>
      </w:r>
      <w:r>
        <w:rPr>
          <w:rFonts w:ascii="Courier New" w:hAnsi="Courier New"/>
          <w:sz w:val="20"/>
        </w:rPr>
        <w:t>}));</w:t>
      </w:r>
      <w:r>
        <w:rPr>
          <w:rFonts w:ascii="Courier New" w:hAnsi="Courier New"/>
          <w:sz w:val="20"/>
        </w:rPr>
        <w:br/>
      </w:r>
      <w:r>
        <w:rPr>
          <w:rFonts w:ascii="Courier New" w:hAnsi="Courier New"/>
          <w:sz w:val="20"/>
        </w:rPr>
        <w:br/>
      </w:r>
      <w:r>
        <w:rPr>
          <w:rFonts w:ascii="Courier New" w:hAnsi="Courier New"/>
          <w:sz w:val="20"/>
        </w:rPr>
        <w:t>// API routes</w:t>
      </w:r>
      <w:r>
        <w:rPr>
          <w:rFonts w:ascii="Courier New" w:hAnsi="Courier New"/>
          <w:sz w:val="20"/>
        </w:rPr>
        <w:br/>
      </w:r>
      <w:r>
        <w:rPr>
          <w:rFonts w:ascii="Courier New" w:hAnsi="Courier New"/>
          <w:sz w:val="20"/>
        </w:rPr>
        <w:t>app.use("/api", router);</w:t>
      </w:r>
      <w:r>
        <w:rPr>
          <w:rFonts w:ascii="Courier New" w:hAnsi="Courier New"/>
          <w:sz w:val="20"/>
        </w:rPr>
        <w:br/>
      </w:r>
      <w:r>
        <w:rPr>
          <w:rFonts w:ascii="Courier New" w:hAnsi="Courier New"/>
          <w:sz w:val="20"/>
        </w:rPr>
        <w:br/>
      </w:r>
      <w:r>
        <w:rPr>
          <w:rFonts w:ascii="Courier New" w:hAnsi="Courier New"/>
          <w:sz w:val="20"/>
        </w:rPr>
        <w:t>// Global error handling</w:t>
      </w:r>
      <w:r>
        <w:rPr>
          <w:rFonts w:ascii="Courier New" w:hAnsi="Courier New"/>
          <w:sz w:val="20"/>
        </w:rPr>
        <w:br/>
      </w:r>
      <w:r>
        <w:rPr>
          <w:rFonts w:ascii="Courier New" w:hAnsi="Courier New"/>
          <w:sz w:val="20"/>
        </w:rPr>
        <w:t>app.use(errorHandlingMiddleware);</w:t>
      </w:r>
      <w:r>
        <w:rPr>
          <w:rFonts w:ascii="Courier New" w:hAnsi="Courier New"/>
          <w:sz w:val="20"/>
        </w:rPr>
        <w:br/>
      </w:r>
      <w:r>
        <w:rPr>
          <w:rFonts w:ascii="Courier New" w:hAnsi="Courier New"/>
          <w:sz w:val="20"/>
        </w:rPr>
        <w:br/>
      </w:r>
      <w:r>
        <w:rPr>
          <w:rFonts w:ascii="Courier New" w:hAnsi="Courier New"/>
          <w:sz w:val="20"/>
        </w:rPr>
        <w:t>const PORT = config.server.port || 5000;</w:t>
      </w:r>
      <w:r>
        <w:rPr>
          <w:rFonts w:ascii="Courier New" w:hAnsi="Courier New"/>
          <w:sz w:val="20"/>
        </w:rPr>
        <w:br/>
      </w:r>
      <w:r>
        <w:rPr>
          <w:rFonts w:ascii="Courier New" w:hAnsi="Courier New"/>
          <w:sz w:val="20"/>
        </w:rPr>
        <w:t>app.listen(PORT, () =&gt; {</w:t>
      </w:r>
      <w:r>
        <w:rPr>
          <w:rFonts w:ascii="Courier New" w:hAnsi="Courier New"/>
          <w:sz w:val="20"/>
        </w:rPr>
        <w:br/>
      </w:r>
      <w:r>
        <w:rPr>
          <w:rFonts w:ascii="Courier New" w:hAnsi="Courier New"/>
          <w:sz w:val="20"/>
        </w:rPr>
        <w:t xml:space="preserve">    console.log(`Server is running on port ${PORT}`);</w:t>
      </w:r>
      <w:r>
        <w:rPr>
          <w:rFonts w:ascii="Courier New" w:hAnsi="Courier New"/>
          <w:sz w:val="20"/>
        </w:rPr>
        <w:br/>
      </w:r>
      <w:r>
        <w:rPr>
          <w:rFonts w:ascii="Courier New" w:hAnsi="Courier New"/>
          <w:sz w:val="20"/>
        </w:rPr>
        <w:t>});</w:t>
      </w:r>
      <w:r>
        <w:rPr>
          <w:rFonts w:ascii="Courier New" w:hAnsi="Courier New"/>
          <w:sz w:val="20"/>
        </w:rPr>
        <w:br/>
      </w:r>
    </w:p>
    <w:p xmlns:wp14="http://schemas.microsoft.com/office/word/2010/wordml" w14:paraId="1428062A" wp14:textId="77777777" wp14:noSpellErr="1">
      <w:pPr>
        <w:pStyle w:val="Heading2"/>
      </w:pPr>
      <w:r w:rsidR="477D5B3A">
        <w:rPr/>
        <w:t>Database Configuration and Connection</w:t>
      </w:r>
    </w:p>
    <w:p xmlns:wp14="http://schemas.microsoft.com/office/word/2010/wordml" w14:paraId="0DCAB56D" wp14:textId="77777777">
      <w:r>
        <w:t>Database Configuration (src/config/database.config.js):</w:t>
      </w:r>
    </w:p>
    <w:p xmlns:wp14="http://schemas.microsoft.com/office/word/2010/wordml" w14:paraId="1C21E41E" wp14:textId="77777777">
      <w:pPr>
        <w:jc w:val="left"/>
      </w:pPr>
      <w:r>
        <w:rPr>
          <w:rFonts w:ascii="Courier New" w:hAnsi="Courier New"/>
          <w:sz w:val="20"/>
        </w:rPr>
        <w:t>const databaseUrl = process.env.DB_URL;</w:t>
      </w:r>
      <w:r>
        <w:rPr>
          <w:rFonts w:ascii="Courier New" w:hAnsi="Courier New"/>
          <w:sz w:val="20"/>
        </w:rPr>
        <w:br/>
      </w:r>
      <w:r>
        <w:rPr>
          <w:rFonts w:ascii="Courier New" w:hAnsi="Courier New"/>
          <w:sz w:val="20"/>
        </w:rPr>
        <w:br/>
      </w:r>
      <w:r>
        <w:rPr>
          <w:rFonts w:ascii="Courier New" w:hAnsi="Courier New"/>
          <w:sz w:val="20"/>
        </w:rPr>
        <w:t>module.exports = {</w:t>
      </w:r>
      <w:r>
        <w:rPr>
          <w:rFonts w:ascii="Courier New" w:hAnsi="Courier New"/>
          <w:sz w:val="20"/>
        </w:rPr>
        <w:br/>
      </w:r>
      <w:r>
        <w:rPr>
          <w:rFonts w:ascii="Courier New" w:hAnsi="Courier New"/>
          <w:sz w:val="20"/>
        </w:rPr>
        <w:t xml:space="preserve">    url: databaseUrl || "",</w:t>
      </w:r>
      <w:r>
        <w:rPr>
          <w:rFonts w:ascii="Courier New" w:hAnsi="Courier New"/>
          <w:sz w:val="20"/>
        </w:rPr>
        <w:br/>
      </w:r>
      <w:r>
        <w:rPr>
          <w:rFonts w:ascii="Courier New" w:hAnsi="Courier New"/>
          <w:sz w:val="20"/>
        </w:rPr>
        <w:t xml:space="preserve">    host: process.env.DB_HOST || "localhost",</w:t>
      </w:r>
      <w:r>
        <w:rPr>
          <w:rFonts w:ascii="Courier New" w:hAnsi="Courier New"/>
          <w:sz w:val="20"/>
        </w:rPr>
        <w:br/>
      </w:r>
      <w:r>
        <w:rPr>
          <w:rFonts w:ascii="Courier New" w:hAnsi="Courier New"/>
          <w:sz w:val="20"/>
        </w:rPr>
        <w:t xml:space="preserve">    port: process.env.DB_PORT || 5432,</w:t>
      </w:r>
      <w:r>
        <w:rPr>
          <w:rFonts w:ascii="Courier New" w:hAnsi="Courier New"/>
          <w:sz w:val="20"/>
        </w:rPr>
        <w:br/>
      </w:r>
      <w:r>
        <w:rPr>
          <w:rFonts w:ascii="Courier New" w:hAnsi="Courier New"/>
          <w:sz w:val="20"/>
        </w:rPr>
        <w:t xml:space="preserve">    username: process.env.DB_USER || "postgres",</w:t>
      </w:r>
      <w:r>
        <w:rPr>
          <w:rFonts w:ascii="Courier New" w:hAnsi="Courier New"/>
          <w:sz w:val="20"/>
        </w:rPr>
        <w:br/>
      </w:r>
      <w:r>
        <w:rPr>
          <w:rFonts w:ascii="Courier New" w:hAnsi="Courier New"/>
          <w:sz w:val="20"/>
        </w:rPr>
        <w:t xml:space="preserve">    password: process.env.DB_PASSWORD || "12345678",</w:t>
      </w:r>
      <w:r>
        <w:rPr>
          <w:rFonts w:ascii="Courier New" w:hAnsi="Courier New"/>
          <w:sz w:val="20"/>
        </w:rPr>
        <w:br/>
      </w:r>
      <w:r>
        <w:rPr>
          <w:rFonts w:ascii="Courier New" w:hAnsi="Courier New"/>
          <w:sz w:val="20"/>
        </w:rPr>
        <w:t xml:space="preserve">    database: process.env.DB_NAME || "blog",</w:t>
      </w:r>
      <w:r>
        <w:rPr>
          <w:rFonts w:ascii="Courier New" w:hAnsi="Courier New"/>
          <w:sz w:val="20"/>
        </w:rPr>
        <w:br/>
      </w:r>
      <w:r>
        <w:rPr>
          <w:rFonts w:ascii="Courier New" w:hAnsi="Courier New"/>
          <w:sz w:val="20"/>
        </w:rPr>
        <w:t xml:space="preserve">    dialect: "postgres",</w:t>
      </w:r>
      <w:r>
        <w:rPr>
          <w:rFonts w:ascii="Courier New" w:hAnsi="Courier New"/>
          <w:sz w:val="20"/>
        </w:rPr>
        <w:br/>
      </w:r>
      <w:r>
        <w:rPr>
          <w:rFonts w:ascii="Courier New" w:hAnsi="Courier New"/>
          <w:sz w:val="20"/>
        </w:rPr>
        <w:t xml:space="preserve">    dialectOptions: databaseUrl ? {</w:t>
      </w:r>
      <w:r>
        <w:rPr>
          <w:rFonts w:ascii="Courier New" w:hAnsi="Courier New"/>
          <w:sz w:val="20"/>
        </w:rPr>
        <w:br/>
      </w:r>
      <w:r>
        <w:rPr>
          <w:rFonts w:ascii="Courier New" w:hAnsi="Courier New"/>
          <w:sz w:val="20"/>
        </w:rPr>
        <w:t xml:space="preserve">        ssl: {</w:t>
      </w:r>
      <w:r>
        <w:rPr>
          <w:rFonts w:ascii="Courier New" w:hAnsi="Courier New"/>
          <w:sz w:val="20"/>
        </w:rPr>
        <w:br/>
      </w:r>
      <w:r>
        <w:rPr>
          <w:rFonts w:ascii="Courier New" w:hAnsi="Courier New"/>
          <w:sz w:val="20"/>
        </w:rPr>
        <w:t xml:space="preserve">            require: true,</w:t>
      </w:r>
      <w:r>
        <w:rPr>
          <w:rFonts w:ascii="Courier New" w:hAnsi="Courier New"/>
          <w:sz w:val="20"/>
        </w:rPr>
        <w:br/>
      </w:r>
      <w:r>
        <w:rPr>
          <w:rFonts w:ascii="Courier New" w:hAnsi="Courier New"/>
          <w:sz w:val="20"/>
        </w:rPr>
        <w:t xml:space="preserve">            rejectUnauthorized: false,</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 : {},</w:t>
      </w:r>
      <w:r>
        <w:rPr>
          <w:rFonts w:ascii="Courier New" w:hAnsi="Courier New"/>
          <w:sz w:val="20"/>
        </w:rPr>
        <w:br/>
      </w:r>
      <w:r>
        <w:rPr>
          <w:rFonts w:ascii="Courier New" w:hAnsi="Courier New"/>
          <w:sz w:val="20"/>
        </w:rPr>
        <w:t>};</w:t>
      </w:r>
      <w:r>
        <w:rPr>
          <w:rFonts w:ascii="Courier New" w:hAnsi="Courier New"/>
          <w:sz w:val="20"/>
        </w:rPr>
        <w:br/>
      </w:r>
    </w:p>
    <w:p xmlns:wp14="http://schemas.microsoft.com/office/word/2010/wordml" w14:paraId="6EC2F33C" wp14:textId="77777777">
      <w:r>
        <w:t>Sequelize Model Integration (src/models/index.js):</w:t>
      </w:r>
    </w:p>
    <w:p xmlns:wp14="http://schemas.microsoft.com/office/word/2010/wordml" w14:paraId="5DA41BAD" wp14:textId="77777777">
      <w:pPr>
        <w:jc w:val="left"/>
      </w:pPr>
      <w:r>
        <w:rPr>
          <w:rFonts w:ascii="Courier New" w:hAnsi="Courier New"/>
          <w:sz w:val="20"/>
        </w:rPr>
        <w:t>const sequelize = dbConfig.url</w:t>
      </w:r>
      <w:r>
        <w:rPr>
          <w:rFonts w:ascii="Courier New" w:hAnsi="Courier New"/>
          <w:sz w:val="20"/>
        </w:rPr>
        <w:br/>
      </w:r>
      <w:r>
        <w:rPr>
          <w:rFonts w:ascii="Courier New" w:hAnsi="Courier New"/>
          <w:sz w:val="20"/>
        </w:rPr>
        <w:t xml:space="preserve">    ? new Sequelize(dbConfig.url)</w:t>
      </w:r>
      <w:r>
        <w:rPr>
          <w:rFonts w:ascii="Courier New" w:hAnsi="Courier New"/>
          <w:sz w:val="20"/>
        </w:rPr>
        <w:br/>
      </w:r>
      <w:r>
        <w:rPr>
          <w:rFonts w:ascii="Courier New" w:hAnsi="Courier New"/>
          <w:sz w:val="20"/>
        </w:rPr>
        <w:t xml:space="preserve">    : new Sequelize(dbConfig.username, dbConfig.password, {</w:t>
      </w:r>
      <w:r>
        <w:rPr>
          <w:rFonts w:ascii="Courier New" w:hAnsi="Courier New"/>
          <w:sz w:val="20"/>
        </w:rPr>
        <w:br/>
      </w:r>
      <w:r>
        <w:rPr>
          <w:rFonts w:ascii="Courier New" w:hAnsi="Courier New"/>
          <w:sz w:val="20"/>
        </w:rPr>
        <w:t xml:space="preserve">        host: dbConfig.host,</w:t>
      </w:r>
      <w:r>
        <w:rPr>
          <w:rFonts w:ascii="Courier New" w:hAnsi="Courier New"/>
          <w:sz w:val="20"/>
        </w:rPr>
        <w:br/>
      </w:r>
      <w:r>
        <w:rPr>
          <w:rFonts w:ascii="Courier New" w:hAnsi="Courier New"/>
          <w:sz w:val="20"/>
        </w:rPr>
        <w:t xml:space="preserve">        port: dbConfig.port,</w:t>
      </w:r>
      <w:r>
        <w:rPr>
          <w:rFonts w:ascii="Courier New" w:hAnsi="Courier New"/>
          <w:sz w:val="20"/>
        </w:rPr>
        <w:br/>
      </w:r>
      <w:r>
        <w:rPr>
          <w:rFonts w:ascii="Courier New" w:hAnsi="Courier New"/>
          <w:sz w:val="20"/>
        </w:rPr>
        <w:t xml:space="preserve">        dialect: "postgres",</w:t>
      </w:r>
      <w:r>
        <w:rPr>
          <w:rFonts w:ascii="Courier New" w:hAnsi="Courier New"/>
          <w:sz w:val="20"/>
        </w:rPr>
        <w:br/>
      </w:r>
      <w:r>
        <w:rPr>
          <w:rFonts w:ascii="Courier New" w:hAnsi="Courier New"/>
          <w:sz w:val="20"/>
        </w:rPr>
        <w:t xml:space="preserve">        logging: console.log,</w:t>
      </w:r>
      <w:r>
        <w:rPr>
          <w:rFonts w:ascii="Courier New" w:hAnsi="Courier New"/>
          <w:sz w:val="20"/>
        </w:rPr>
        <w:br/>
      </w:r>
      <w:r>
        <w:rPr>
          <w:rFonts w:ascii="Courier New" w:hAnsi="Courier New"/>
          <w:sz w:val="20"/>
        </w:rPr>
        <w:t xml:space="preserve">        pool: {</w:t>
      </w:r>
      <w:r>
        <w:rPr>
          <w:rFonts w:ascii="Courier New" w:hAnsi="Courier New"/>
          <w:sz w:val="20"/>
        </w:rPr>
        <w:br/>
      </w:r>
      <w:r>
        <w:rPr>
          <w:rFonts w:ascii="Courier New" w:hAnsi="Courier New"/>
          <w:sz w:val="20"/>
        </w:rPr>
        <w:t xml:space="preserve">            max: 5,</w:t>
      </w:r>
      <w:r>
        <w:rPr>
          <w:rFonts w:ascii="Courier New" w:hAnsi="Courier New"/>
          <w:sz w:val="20"/>
        </w:rPr>
        <w:br/>
      </w:r>
      <w:r>
        <w:rPr>
          <w:rFonts w:ascii="Courier New" w:hAnsi="Courier New"/>
          <w:sz w:val="20"/>
        </w:rPr>
        <w:t xml:space="preserve">            min: 0,</w:t>
      </w:r>
      <w:r>
        <w:rPr>
          <w:rFonts w:ascii="Courier New" w:hAnsi="Courier New"/>
          <w:sz w:val="20"/>
        </w:rPr>
        <w:br/>
      </w:r>
      <w:r>
        <w:rPr>
          <w:rFonts w:ascii="Courier New" w:hAnsi="Courier New"/>
          <w:sz w:val="20"/>
        </w:rPr>
        <w:t xml:space="preserve">            acquire: 30000,</w:t>
      </w:r>
      <w:r>
        <w:rPr>
          <w:rFonts w:ascii="Courier New" w:hAnsi="Courier New"/>
          <w:sz w:val="20"/>
        </w:rPr>
        <w:br/>
      </w:r>
      <w:r>
        <w:rPr>
          <w:rFonts w:ascii="Courier New" w:hAnsi="Courier New"/>
          <w:sz w:val="20"/>
        </w:rPr>
        <w:t xml:space="preserve">            idle: 10000,</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w:t>
      </w:r>
      <w:r>
        <w:rPr>
          <w:rFonts w:ascii="Courier New" w:hAnsi="Courier New"/>
          <w:sz w:val="20"/>
        </w:rPr>
        <w:br/>
      </w:r>
    </w:p>
    <w:p xmlns:wp14="http://schemas.microsoft.com/office/word/2010/wordml" w14:paraId="1999272F" wp14:textId="77777777" wp14:noSpellErr="1">
      <w:pPr>
        <w:pStyle w:val="Heading2"/>
      </w:pPr>
      <w:r w:rsidR="477D5B3A">
        <w:rPr/>
        <w:t>Authentication System</w:t>
      </w:r>
    </w:p>
    <w:p xmlns:wp14="http://schemas.microsoft.com/office/word/2010/wordml" w14:paraId="4A57489F" wp14:textId="77777777">
      <w:r>
        <w:t>JWT Authentication Implementation:</w:t>
      </w:r>
    </w:p>
    <w:p xmlns:wp14="http://schemas.microsoft.com/office/word/2010/wordml" w14:paraId="2FF603F9" wp14:textId="77777777">
      <w:pPr>
        <w:pStyle w:val="ListNumber"/>
      </w:pPr>
      <w:r>
        <w:t>User Registration (src/controllers/auth.controller.js):</w:t>
      </w:r>
    </w:p>
    <w:p xmlns:wp14="http://schemas.microsoft.com/office/word/2010/wordml" w14:paraId="330FBA08" wp14:textId="77777777">
      <w:pPr>
        <w:jc w:val="left"/>
      </w:pPr>
      <w:r>
        <w:rPr>
          <w:rFonts w:ascii="Courier New" w:hAnsi="Courier New"/>
          <w:sz w:val="20"/>
        </w:rPr>
        <w:t>const register = async (req, res, next) =&gt; {</w:t>
      </w:r>
      <w:r>
        <w:rPr>
          <w:rFonts w:ascii="Courier New" w:hAnsi="Courier New"/>
          <w:sz w:val="20"/>
        </w:rPr>
        <w:br/>
      </w:r>
      <w:r>
        <w:rPr>
          <w:rFonts w:ascii="Courier New" w:hAnsi="Courier New"/>
          <w:sz w:val="20"/>
        </w:rPr>
        <w:t xml:space="preserve">    try {</w:t>
      </w:r>
      <w:r>
        <w:rPr>
          <w:rFonts w:ascii="Courier New" w:hAnsi="Courier New"/>
          <w:sz w:val="20"/>
        </w:rPr>
        <w:br/>
      </w:r>
      <w:r>
        <w:rPr>
          <w:rFonts w:ascii="Courier New" w:hAnsi="Courier New"/>
          <w:sz w:val="20"/>
        </w:rPr>
        <w:t xml:space="preserve">        const { error } = registerSchema.validate(req.body);</w:t>
      </w:r>
      <w:r>
        <w:rPr>
          <w:rFonts w:ascii="Courier New" w:hAnsi="Courier New"/>
          <w:sz w:val="20"/>
        </w:rPr>
        <w:br/>
      </w:r>
      <w:r>
        <w:rPr>
          <w:rFonts w:ascii="Courier New" w:hAnsi="Courier New"/>
          <w:sz w:val="20"/>
        </w:rPr>
        <w:t xml:space="preserve">        if (error) throw new ValidationError(error.message);</w:t>
      </w:r>
      <w:r>
        <w:rPr>
          <w:rFonts w:ascii="Courier New" w:hAnsi="Courier New"/>
          <w:sz w:val="20"/>
        </w:rPr>
        <w:br/>
      </w:r>
      <w:r>
        <w:rPr>
          <w:rFonts w:ascii="Courier New" w:hAnsi="Courier New"/>
          <w:sz w:val="20"/>
        </w:rPr>
        <w:br/>
      </w:r>
      <w:r>
        <w:rPr>
          <w:rFonts w:ascii="Courier New" w:hAnsi="Courier New"/>
          <w:sz w:val="20"/>
        </w:rPr>
        <w:t xml:space="preserve">        const { name, email, password } = req.body;</w:t>
      </w:r>
      <w:r>
        <w:rPr>
          <w:rFonts w:ascii="Courier New" w:hAnsi="Courier New"/>
          <w:sz w:val="20"/>
        </w:rPr>
        <w:br/>
      </w:r>
      <w:r>
        <w:rPr>
          <w:rFonts w:ascii="Courier New" w:hAnsi="Courier New"/>
          <w:sz w:val="20"/>
        </w:rPr>
        <w:t xml:space="preserve">        const user = await userService.createUser({ name, email, password });</w:t>
      </w:r>
      <w:r>
        <w:rPr>
          <w:rFonts w:ascii="Courier New" w:hAnsi="Courier New"/>
          <w:sz w:val="20"/>
        </w:rPr>
        <w:br/>
      </w:r>
      <w:r>
        <w:rPr>
          <w:rFonts w:ascii="Courier New" w:hAnsi="Courier New"/>
          <w:sz w:val="20"/>
        </w:rPr>
        <w:br/>
      </w:r>
      <w:r>
        <w:rPr>
          <w:rFonts w:ascii="Courier New" w:hAnsi="Courier New"/>
          <w:sz w:val="20"/>
        </w:rPr>
        <w:t xml:space="preserve">        res.status(200).json({</w:t>
      </w:r>
      <w:r>
        <w:rPr>
          <w:rFonts w:ascii="Courier New" w:hAnsi="Courier New"/>
          <w:sz w:val="20"/>
        </w:rPr>
        <w:br/>
      </w:r>
      <w:r>
        <w:rPr>
          <w:rFonts w:ascii="Courier New" w:hAnsi="Courier New"/>
          <w:sz w:val="20"/>
        </w:rPr>
        <w:t xml:space="preserve">            message: "User registered successfully",</w:t>
      </w:r>
      <w:r>
        <w:rPr>
          <w:rFonts w:ascii="Courier New" w:hAnsi="Courier New"/>
          <w:sz w:val="20"/>
        </w:rPr>
        <w:br/>
      </w:r>
      <w:r>
        <w:rPr>
          <w:rFonts w:ascii="Courier New" w:hAnsi="Courier New"/>
          <w:sz w:val="20"/>
        </w:rPr>
        <w:t xml:space="preserve">            data: {</w:t>
      </w:r>
      <w:r>
        <w:rPr>
          <w:rFonts w:ascii="Courier New" w:hAnsi="Courier New"/>
          <w:sz w:val="20"/>
        </w:rPr>
        <w:br/>
      </w:r>
      <w:r>
        <w:rPr>
          <w:rFonts w:ascii="Courier New" w:hAnsi="Courier New"/>
          <w:sz w:val="20"/>
        </w:rPr>
        <w:t xml:space="preserve">                user,</w:t>
      </w:r>
      <w:r>
        <w:rPr>
          <w:rFonts w:ascii="Courier New" w:hAnsi="Courier New"/>
          <w:sz w:val="20"/>
        </w:rPr>
        <w:br/>
      </w:r>
      <w:r>
        <w:rPr>
          <w:rFonts w:ascii="Courier New" w:hAnsi="Courier New"/>
          <w:sz w:val="20"/>
        </w:rPr>
        <w:t xml:space="preserve">                token: generateToken(user),</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 catch (error) {</w:t>
      </w:r>
      <w:r>
        <w:rPr>
          <w:rFonts w:ascii="Courier New" w:hAnsi="Courier New"/>
          <w:sz w:val="20"/>
        </w:rPr>
        <w:br/>
      </w:r>
      <w:r>
        <w:rPr>
          <w:rFonts w:ascii="Courier New" w:hAnsi="Courier New"/>
          <w:sz w:val="20"/>
        </w:rPr>
        <w:t xml:space="preserve">        next(error);</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w:t>
      </w:r>
      <w:r>
        <w:rPr>
          <w:rFonts w:ascii="Courier New" w:hAnsi="Courier New"/>
          <w:sz w:val="20"/>
        </w:rPr>
        <w:br/>
      </w:r>
    </w:p>
    <w:p xmlns:wp14="http://schemas.microsoft.com/office/word/2010/wordml" w14:paraId="2CE7030D" wp14:textId="77777777">
      <w:pPr>
        <w:pStyle w:val="ListNumber"/>
      </w:pPr>
      <w:r>
        <w:t>Password Hashing (src/models/user.model.js):</w:t>
      </w:r>
    </w:p>
    <w:p xmlns:wp14="http://schemas.microsoft.com/office/word/2010/wordml" w14:paraId="4B8E4A90" wp14:textId="77777777">
      <w:pPr>
        <w:jc w:val="left"/>
      </w:pPr>
      <w:r>
        <w:rPr>
          <w:rFonts w:ascii="Courier New" w:hAnsi="Courier New"/>
          <w:sz w:val="20"/>
        </w:rPr>
        <w:t>hooks: {</w:t>
      </w:r>
      <w:r>
        <w:rPr>
          <w:rFonts w:ascii="Courier New" w:hAnsi="Courier New"/>
          <w:sz w:val="20"/>
        </w:rPr>
        <w:br/>
      </w:r>
      <w:r>
        <w:rPr>
          <w:rFonts w:ascii="Courier New" w:hAnsi="Courier New"/>
          <w:sz w:val="20"/>
        </w:rPr>
        <w:t xml:space="preserve">    beforeCreate: async (user) =&gt; {</w:t>
      </w:r>
      <w:r>
        <w:rPr>
          <w:rFonts w:ascii="Courier New" w:hAnsi="Courier New"/>
          <w:sz w:val="20"/>
        </w:rPr>
        <w:br/>
      </w:r>
      <w:r>
        <w:rPr>
          <w:rFonts w:ascii="Courier New" w:hAnsi="Courier New"/>
          <w:sz w:val="20"/>
        </w:rPr>
        <w:t xml:space="preserve">        user.password = await hashPassword(user.password);</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beforeUpdate: async (user) =&gt; {</w:t>
      </w:r>
      <w:r>
        <w:rPr>
          <w:rFonts w:ascii="Courier New" w:hAnsi="Courier New"/>
          <w:sz w:val="20"/>
        </w:rPr>
        <w:br/>
      </w:r>
      <w:r>
        <w:rPr>
          <w:rFonts w:ascii="Courier New" w:hAnsi="Courier New"/>
          <w:sz w:val="20"/>
        </w:rPr>
        <w:t xml:space="preserve">        if (user.changed("password")) {</w:t>
      </w:r>
      <w:r>
        <w:rPr>
          <w:rFonts w:ascii="Courier New" w:hAnsi="Courier New"/>
          <w:sz w:val="20"/>
        </w:rPr>
        <w:br/>
      </w:r>
      <w:r>
        <w:rPr>
          <w:rFonts w:ascii="Courier New" w:hAnsi="Courier New"/>
          <w:sz w:val="20"/>
        </w:rPr>
        <w:t xml:space="preserve">            user.password = await hashPassword(user.password);</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w:t>
      </w:r>
      <w:r>
        <w:rPr>
          <w:rFonts w:ascii="Courier New" w:hAnsi="Courier New"/>
          <w:sz w:val="20"/>
        </w:rPr>
        <w:br/>
      </w:r>
    </w:p>
    <w:p xmlns:wp14="http://schemas.microsoft.com/office/word/2010/wordml" w14:paraId="78F4DB49" wp14:textId="77777777" wp14:noSpellErr="1">
      <w:pPr>
        <w:pStyle w:val="Heading2"/>
      </w:pPr>
      <w:r w:rsidR="477D5B3A">
        <w:rPr/>
        <w:t>API Route Structure</w:t>
      </w:r>
    </w:p>
    <w:p xmlns:wp14="http://schemas.microsoft.com/office/word/2010/wordml" w14:paraId="561ED831" wp14:textId="77777777">
      <w:r>
        <w:t>Main Router (src/routes/index.js):</w:t>
      </w:r>
    </w:p>
    <w:p xmlns:wp14="http://schemas.microsoft.com/office/word/2010/wordml" w14:paraId="4C018E7C" wp14:textId="77777777">
      <w:pPr>
        <w:jc w:val="left"/>
      </w:pPr>
      <w:r>
        <w:rPr>
          <w:rFonts w:ascii="Courier New" w:hAnsi="Courier New"/>
          <w:sz w:val="20"/>
        </w:rPr>
        <w:t>const router = Router({ mergeParams: true });</w:t>
      </w:r>
      <w:r>
        <w:rPr>
          <w:rFonts w:ascii="Courier New" w:hAnsi="Courier New"/>
          <w:sz w:val="20"/>
        </w:rPr>
        <w:br/>
      </w:r>
      <w:r>
        <w:rPr>
          <w:rFonts w:ascii="Courier New" w:hAnsi="Courier New"/>
          <w:sz w:val="20"/>
        </w:rPr>
        <w:br/>
      </w:r>
      <w:r>
        <w:rPr>
          <w:rFonts w:ascii="Courier New" w:hAnsi="Courier New"/>
          <w:sz w:val="20"/>
        </w:rPr>
        <w:t>router.use("/auth", authRoute);</w:t>
      </w:r>
      <w:r>
        <w:rPr>
          <w:rFonts w:ascii="Courier New" w:hAnsi="Courier New"/>
          <w:sz w:val="20"/>
        </w:rPr>
        <w:br/>
      </w:r>
      <w:r>
        <w:rPr>
          <w:rFonts w:ascii="Courier New" w:hAnsi="Courier New"/>
          <w:sz w:val="20"/>
        </w:rPr>
        <w:t>router.use("/users", authenticateUser, userRoute);</w:t>
      </w:r>
      <w:r>
        <w:rPr>
          <w:rFonts w:ascii="Courier New" w:hAnsi="Courier New"/>
          <w:sz w:val="20"/>
        </w:rPr>
        <w:br/>
      </w:r>
      <w:r>
        <w:rPr>
          <w:rFonts w:ascii="Courier New" w:hAnsi="Courier New"/>
          <w:sz w:val="20"/>
        </w:rPr>
        <w:t>router.use("/posts", authenticateUser, postRouter);</w:t>
      </w:r>
      <w:r>
        <w:rPr>
          <w:rFonts w:ascii="Courier New" w:hAnsi="Courier New"/>
          <w:sz w:val="20"/>
        </w:rPr>
        <w:br/>
      </w:r>
      <w:r>
        <w:rPr>
          <w:rFonts w:ascii="Courier New" w:hAnsi="Courier New"/>
          <w:sz w:val="20"/>
        </w:rPr>
        <w:br/>
      </w:r>
      <w:r>
        <w:rPr>
          <w:rFonts w:ascii="Courier New" w:hAnsi="Courier New"/>
          <w:sz w:val="20"/>
        </w:rPr>
        <w:t>module.exports = router;</w:t>
      </w:r>
      <w:r>
        <w:rPr>
          <w:rFonts w:ascii="Courier New" w:hAnsi="Courier New"/>
          <w:sz w:val="20"/>
        </w:rPr>
        <w:br/>
      </w:r>
    </w:p>
    <w:p xmlns:wp14="http://schemas.microsoft.com/office/word/2010/wordml" w14:paraId="38EB17F2" wp14:textId="77777777" wp14:noSpellErr="1">
      <w:pPr>
        <w:pStyle w:val="Heading1"/>
      </w:pPr>
      <w:r w:rsidR="477D5B3A">
        <w:rPr/>
        <w:t>Frontend Development with Next.js</w:t>
      </w:r>
    </w:p>
    <w:p xmlns:wp14="http://schemas.microsoft.com/office/word/2010/wordml" w14:paraId="4B43594C" wp14:textId="77777777" wp14:noSpellErr="1">
      <w:pPr>
        <w:pStyle w:val="Heading2"/>
      </w:pPr>
      <w:r w:rsidR="477D5B3A">
        <w:rPr/>
        <w:t>Application Structure</w:t>
      </w:r>
    </w:p>
    <w:p xmlns:wp14="http://schemas.microsoft.com/office/word/2010/wordml" w14:paraId="7E8E0634" wp14:textId="77777777">
      <w:pPr>
        <w:jc w:val="left"/>
      </w:pPr>
      <w:r>
        <w:rPr>
          <w:rFonts w:ascii="Courier New" w:hAnsi="Courier New"/>
          <w:sz w:val="20"/>
        </w:rPr>
        <w:t>frontend/src/</w:t>
      </w:r>
      <w:r>
        <w:rPr>
          <w:rFonts w:ascii="Courier New" w:hAnsi="Courier New"/>
          <w:sz w:val="20"/>
        </w:rPr>
        <w:br/>
      </w:r>
      <w:r>
        <w:rPr>
          <w:rFonts w:ascii="Courier New" w:hAnsi="Courier New"/>
          <w:sz w:val="20"/>
        </w:rPr>
        <w:t>├── app/                  # Next.js app directory</w:t>
      </w:r>
      <w:r>
        <w:rPr>
          <w:rFonts w:ascii="Courier New" w:hAnsi="Courier New"/>
          <w:sz w:val="20"/>
        </w:rPr>
        <w:br/>
      </w:r>
      <w:r>
        <w:rPr>
          <w:rFonts w:ascii="Courier New" w:hAnsi="Courier New"/>
          <w:sz w:val="20"/>
        </w:rPr>
        <w:t>│   ├── layout.js        # Root layout</w:t>
      </w:r>
      <w:r>
        <w:rPr>
          <w:rFonts w:ascii="Courier New" w:hAnsi="Courier New"/>
          <w:sz w:val="20"/>
        </w:rPr>
        <w:br/>
      </w:r>
      <w:r>
        <w:rPr>
          <w:rFonts w:ascii="Courier New" w:hAnsi="Courier New"/>
          <w:sz w:val="20"/>
        </w:rPr>
        <w:t>│   ├── page.js          # Home page</w:t>
      </w:r>
      <w:r>
        <w:rPr>
          <w:rFonts w:ascii="Courier New" w:hAnsi="Courier New"/>
          <w:sz w:val="20"/>
        </w:rPr>
        <w:br/>
      </w:r>
      <w:r>
        <w:rPr>
          <w:rFonts w:ascii="Courier New" w:hAnsi="Courier New"/>
          <w:sz w:val="20"/>
        </w:rPr>
        <w:t>│   ├── (main)/          # Protected routes</w:t>
      </w:r>
      <w:r>
        <w:rPr>
          <w:rFonts w:ascii="Courier New" w:hAnsi="Courier New"/>
          <w:sz w:val="20"/>
        </w:rPr>
        <w:br/>
      </w:r>
      <w:r>
        <w:rPr>
          <w:rFonts w:ascii="Courier New" w:hAnsi="Courier New"/>
          <w:sz w:val="20"/>
        </w:rPr>
        <w:t>│   └── auth/            # Authentication pages</w:t>
      </w:r>
      <w:r>
        <w:rPr>
          <w:rFonts w:ascii="Courier New" w:hAnsi="Courier New"/>
          <w:sz w:val="20"/>
        </w:rPr>
        <w:br/>
      </w:r>
      <w:r>
        <w:rPr>
          <w:rFonts w:ascii="Courier New" w:hAnsi="Courier New"/>
          <w:sz w:val="20"/>
        </w:rPr>
        <w:t>├── components/          # Reusable components</w:t>
      </w:r>
      <w:r>
        <w:rPr>
          <w:rFonts w:ascii="Courier New" w:hAnsi="Courier New"/>
          <w:sz w:val="20"/>
        </w:rPr>
        <w:br/>
      </w:r>
      <w:r>
        <w:rPr>
          <w:rFonts w:ascii="Courier New" w:hAnsi="Courier New"/>
          <w:sz w:val="20"/>
        </w:rPr>
        <w:t>├── hooks/               # Custom React hooks</w:t>
      </w:r>
      <w:r>
        <w:rPr>
          <w:rFonts w:ascii="Courier New" w:hAnsi="Courier New"/>
          <w:sz w:val="20"/>
        </w:rPr>
        <w:br/>
      </w:r>
      <w:r>
        <w:rPr>
          <w:rFonts w:ascii="Courier New" w:hAnsi="Courier New"/>
          <w:sz w:val="20"/>
        </w:rPr>
        <w:t>├── providers/           # Context providers</w:t>
      </w:r>
      <w:r>
        <w:rPr>
          <w:rFonts w:ascii="Courier New" w:hAnsi="Courier New"/>
          <w:sz w:val="20"/>
        </w:rPr>
        <w:br/>
      </w:r>
      <w:r>
        <w:rPr>
          <w:rFonts w:ascii="Courier New" w:hAnsi="Courier New"/>
          <w:sz w:val="20"/>
        </w:rPr>
        <w:t>├── services/            # API services</w:t>
      </w:r>
      <w:r>
        <w:rPr>
          <w:rFonts w:ascii="Courier New" w:hAnsi="Courier New"/>
          <w:sz w:val="20"/>
        </w:rPr>
        <w:br/>
      </w:r>
      <w:r>
        <w:rPr>
          <w:rFonts w:ascii="Courier New" w:hAnsi="Courier New"/>
          <w:sz w:val="20"/>
        </w:rPr>
        <w:t>├── store/               # State management</w:t>
      </w:r>
      <w:r>
        <w:rPr>
          <w:rFonts w:ascii="Courier New" w:hAnsi="Courier New"/>
          <w:sz w:val="20"/>
        </w:rPr>
        <w:br/>
      </w:r>
      <w:r>
        <w:rPr>
          <w:rFonts w:ascii="Courier New" w:hAnsi="Courier New"/>
          <w:sz w:val="20"/>
        </w:rPr>
        <w:t>└── utils/               # Utility functions</w:t>
      </w:r>
      <w:r>
        <w:rPr>
          <w:rFonts w:ascii="Courier New" w:hAnsi="Courier New"/>
          <w:sz w:val="20"/>
        </w:rPr>
        <w:br/>
      </w:r>
    </w:p>
    <w:p xmlns:wp14="http://schemas.microsoft.com/office/word/2010/wordml" w14:paraId="04880922" wp14:textId="77777777" wp14:noSpellErr="1">
      <w:pPr>
        <w:pStyle w:val="Heading2"/>
      </w:pPr>
      <w:r w:rsidR="477D5B3A">
        <w:rPr/>
        <w:t>Key Components</w:t>
      </w:r>
    </w:p>
    <w:p xmlns:wp14="http://schemas.microsoft.com/office/word/2010/wordml" w14:paraId="1E416A48" wp14:textId="77777777">
      <w:pPr>
        <w:pStyle w:val="ListNumber"/>
      </w:pPr>
      <w:r>
        <w:t>Authentication Layout (src/layouts/AuthLayout.js)</w:t>
      </w:r>
    </w:p>
    <w:p xmlns:wp14="http://schemas.microsoft.com/office/word/2010/wordml" w14:paraId="597E73B3" wp14:textId="77777777">
      <w:pPr>
        <w:pStyle w:val="ListNumber"/>
      </w:pPr>
      <w:r>
        <w:t>Blog Layout (src/layouts/BlogLayout.js)</w:t>
      </w:r>
    </w:p>
    <w:p xmlns:wp14="http://schemas.microsoft.com/office/word/2010/wordml" w14:paraId="0CE7C44E" wp14:textId="77777777">
      <w:pPr>
        <w:pStyle w:val="ListNumber"/>
      </w:pPr>
      <w:r>
        <w:t>Post Card Component (src/components/PostCard.js)</w:t>
      </w:r>
    </w:p>
    <w:p xmlns:wp14="http://schemas.microsoft.com/office/word/2010/wordml" w14:paraId="30F836CA" wp14:textId="77777777">
      <w:pPr>
        <w:pStyle w:val="ListNumber"/>
      </w:pPr>
      <w:r>
        <w:t>User Card Component (src/components/UserCard.js)</w:t>
      </w:r>
    </w:p>
    <w:p xmlns:wp14="http://schemas.microsoft.com/office/word/2010/wordml" w14:paraId="28CC60F1" wp14:textId="77777777" wp14:noSpellErr="1">
      <w:pPr>
        <w:pStyle w:val="Heading2"/>
      </w:pPr>
      <w:r w:rsidR="477D5B3A">
        <w:rPr/>
        <w:t xml:space="preserve">State Management with </w:t>
      </w:r>
      <w:r w:rsidR="477D5B3A">
        <w:rPr/>
        <w:t>Zustand</w:t>
      </w:r>
    </w:p>
    <w:p xmlns:wp14="http://schemas.microsoft.com/office/word/2010/wordml" w14:paraId="2446CD21" wp14:textId="77777777">
      <w:r>
        <w:t>The application uses Zustand for lightweight state management, particularly for user authentication state and UI interactions.</w:t>
      </w:r>
    </w:p>
    <w:p xmlns:wp14="http://schemas.microsoft.com/office/word/2010/wordml" w14:paraId="53C52AE8" wp14:textId="77777777" wp14:noSpellErr="1">
      <w:pPr>
        <w:pStyle w:val="Heading1"/>
      </w:pPr>
      <w:r w:rsidR="477D5B3A">
        <w:rPr/>
        <w:t>API Documentation</w:t>
      </w:r>
    </w:p>
    <w:p xmlns:wp14="http://schemas.microsoft.com/office/word/2010/wordml" w14:paraId="79D56531" wp14:textId="77777777" wp14:noSpellErr="1">
      <w:pPr>
        <w:pStyle w:val="Heading2"/>
      </w:pPr>
      <w:r w:rsidR="477D5B3A">
        <w:rPr/>
        <w:t>Authentication Endpoints</w:t>
      </w:r>
    </w:p>
    <w:p xmlns:wp14="http://schemas.microsoft.com/office/word/2010/wordml" w14:paraId="16459B42" wp14:textId="77777777" wp14:noSpellErr="1">
      <w:pPr>
        <w:pStyle w:val="Heading3"/>
      </w:pPr>
      <w:r w:rsidR="477D5B3A">
        <w:rPr/>
        <w:t>POST /</w:t>
      </w:r>
      <w:r w:rsidR="477D5B3A">
        <w:rPr/>
        <w:t>api</w:t>
      </w:r>
      <w:r w:rsidR="477D5B3A">
        <w:rPr/>
        <w:t>/auth/register</w:t>
      </w:r>
    </w:p>
    <w:p xmlns:wp14="http://schemas.microsoft.com/office/word/2010/wordml" w14:paraId="2F3B3936" wp14:textId="77777777">
      <w:r>
        <w:t>Purpose: Register a new user account</w:t>
      </w:r>
      <w:r>
        <w:br/>
      </w:r>
      <w:r>
        <w:t>Request Body:</w:t>
      </w:r>
    </w:p>
    <w:p xmlns:wp14="http://schemas.microsoft.com/office/word/2010/wordml" w14:paraId="2A109D1D" wp14:textId="77777777">
      <w:pPr>
        <w:jc w:val="left"/>
      </w:pPr>
      <w:r>
        <w:rPr>
          <w:rFonts w:ascii="Courier New" w:hAnsi="Courier New"/>
          <w:sz w:val="20"/>
        </w:rPr>
        <w:t>{</w:t>
      </w:r>
      <w:r>
        <w:rPr>
          <w:rFonts w:ascii="Courier New" w:hAnsi="Courier New"/>
          <w:sz w:val="20"/>
        </w:rPr>
        <w:br/>
      </w:r>
      <w:r>
        <w:rPr>
          <w:rFonts w:ascii="Courier New" w:hAnsi="Courier New"/>
          <w:sz w:val="20"/>
        </w:rPr>
        <w:t xml:space="preserve">    "name": "John Doe",</w:t>
      </w:r>
      <w:r>
        <w:rPr>
          <w:rFonts w:ascii="Courier New" w:hAnsi="Courier New"/>
          <w:sz w:val="20"/>
        </w:rPr>
        <w:br/>
      </w:r>
      <w:r>
        <w:rPr>
          <w:rFonts w:ascii="Courier New" w:hAnsi="Courier New"/>
          <w:sz w:val="20"/>
        </w:rPr>
        <w:t xml:space="preserve">    "email": "john@example.com",</w:t>
      </w:r>
      <w:r>
        <w:rPr>
          <w:rFonts w:ascii="Courier New" w:hAnsi="Courier New"/>
          <w:sz w:val="20"/>
        </w:rPr>
        <w:br/>
      </w:r>
      <w:r>
        <w:rPr>
          <w:rFonts w:ascii="Courier New" w:hAnsi="Courier New"/>
          <w:sz w:val="20"/>
        </w:rPr>
        <w:t xml:space="preserve">    "password": "securepassword"</w:t>
      </w:r>
      <w:r>
        <w:rPr>
          <w:rFonts w:ascii="Courier New" w:hAnsi="Courier New"/>
          <w:sz w:val="20"/>
        </w:rPr>
        <w:br/>
      </w:r>
      <w:r>
        <w:rPr>
          <w:rFonts w:ascii="Courier New" w:hAnsi="Courier New"/>
          <w:sz w:val="20"/>
        </w:rPr>
        <w:t>}</w:t>
      </w:r>
      <w:r>
        <w:rPr>
          <w:rFonts w:ascii="Courier New" w:hAnsi="Courier New"/>
          <w:sz w:val="20"/>
        </w:rPr>
        <w:br/>
      </w:r>
    </w:p>
    <w:p xmlns:wp14="http://schemas.microsoft.com/office/word/2010/wordml" w14:paraId="3B41BBE7" wp14:textId="77777777">
      <w:r>
        <w:t>Response:</w:t>
      </w:r>
    </w:p>
    <w:p xmlns:wp14="http://schemas.microsoft.com/office/word/2010/wordml" w14:paraId="4D7FC89F" wp14:textId="77777777">
      <w:pPr>
        <w:jc w:val="left"/>
      </w:pPr>
      <w:r>
        <w:rPr>
          <w:rFonts w:ascii="Courier New" w:hAnsi="Courier New"/>
          <w:sz w:val="20"/>
        </w:rPr>
        <w:t>{</w:t>
      </w:r>
      <w:r>
        <w:rPr>
          <w:rFonts w:ascii="Courier New" w:hAnsi="Courier New"/>
          <w:sz w:val="20"/>
        </w:rPr>
        <w:br/>
      </w:r>
      <w:r>
        <w:rPr>
          <w:rFonts w:ascii="Courier New" w:hAnsi="Courier New"/>
          <w:sz w:val="20"/>
        </w:rPr>
        <w:t xml:space="preserve">    "message": "User registered successfully",</w:t>
      </w:r>
      <w:r>
        <w:rPr>
          <w:rFonts w:ascii="Courier New" w:hAnsi="Courier New"/>
          <w:sz w:val="20"/>
        </w:rPr>
        <w:br/>
      </w:r>
      <w:r>
        <w:rPr>
          <w:rFonts w:ascii="Courier New" w:hAnsi="Courier New"/>
          <w:sz w:val="20"/>
        </w:rPr>
        <w:t xml:space="preserve">    "data": {</w:t>
      </w:r>
      <w:r>
        <w:rPr>
          <w:rFonts w:ascii="Courier New" w:hAnsi="Courier New"/>
          <w:sz w:val="20"/>
        </w:rPr>
        <w:br/>
      </w:r>
      <w:r>
        <w:rPr>
          <w:rFonts w:ascii="Courier New" w:hAnsi="Courier New"/>
          <w:sz w:val="20"/>
        </w:rPr>
        <w:t xml:space="preserve">        "user": { "user_id": "...", "name": "John Doe", "email": "john@example.com" },</w:t>
      </w:r>
      <w:r>
        <w:rPr>
          <w:rFonts w:ascii="Courier New" w:hAnsi="Courier New"/>
          <w:sz w:val="20"/>
        </w:rPr>
        <w:br/>
      </w:r>
      <w:r>
        <w:rPr>
          <w:rFonts w:ascii="Courier New" w:hAnsi="Courier New"/>
          <w:sz w:val="20"/>
        </w:rPr>
        <w:t xml:space="preserve">        "token": "eyJhbGciOiJIUzI1NiIs..."</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w:t>
      </w:r>
      <w:r>
        <w:rPr>
          <w:rFonts w:ascii="Courier New" w:hAnsi="Courier New"/>
          <w:sz w:val="20"/>
        </w:rPr>
        <w:br/>
      </w:r>
    </w:p>
    <w:p xmlns:wp14="http://schemas.microsoft.com/office/word/2010/wordml" w14:paraId="751730D5" wp14:textId="77777777" wp14:noSpellErr="1">
      <w:pPr>
        <w:pStyle w:val="Heading3"/>
      </w:pPr>
      <w:r w:rsidR="477D5B3A">
        <w:rPr/>
        <w:t>POST /</w:t>
      </w:r>
      <w:r w:rsidR="477D5B3A">
        <w:rPr/>
        <w:t>api</w:t>
      </w:r>
      <w:r w:rsidR="477D5B3A">
        <w:rPr/>
        <w:t>/auth/login</w:t>
      </w:r>
    </w:p>
    <w:p xmlns:wp14="http://schemas.microsoft.com/office/word/2010/wordml" w14:paraId="41000810" wp14:textId="77777777">
      <w:r>
        <w:t>Purpose: Authenticate existing user</w:t>
      </w:r>
      <w:r>
        <w:br/>
      </w:r>
      <w:r>
        <w:t>Request Body:</w:t>
      </w:r>
    </w:p>
    <w:p xmlns:wp14="http://schemas.microsoft.com/office/word/2010/wordml" w14:paraId="47627D53" wp14:textId="77777777">
      <w:pPr>
        <w:jc w:val="left"/>
      </w:pPr>
      <w:r>
        <w:rPr>
          <w:rFonts w:ascii="Courier New" w:hAnsi="Courier New"/>
          <w:sz w:val="20"/>
        </w:rPr>
        <w:t>{</w:t>
      </w:r>
      <w:r>
        <w:rPr>
          <w:rFonts w:ascii="Courier New" w:hAnsi="Courier New"/>
          <w:sz w:val="20"/>
        </w:rPr>
        <w:br/>
      </w:r>
      <w:r>
        <w:rPr>
          <w:rFonts w:ascii="Courier New" w:hAnsi="Courier New"/>
          <w:sz w:val="20"/>
        </w:rPr>
        <w:t xml:space="preserve">    "email": "john@example.com",</w:t>
      </w:r>
      <w:r>
        <w:rPr>
          <w:rFonts w:ascii="Courier New" w:hAnsi="Courier New"/>
          <w:sz w:val="20"/>
        </w:rPr>
        <w:br/>
      </w:r>
      <w:r>
        <w:rPr>
          <w:rFonts w:ascii="Courier New" w:hAnsi="Courier New"/>
          <w:sz w:val="20"/>
        </w:rPr>
        <w:t xml:space="preserve">    "password": "securepassword"</w:t>
      </w:r>
      <w:r>
        <w:rPr>
          <w:rFonts w:ascii="Courier New" w:hAnsi="Courier New"/>
          <w:sz w:val="20"/>
        </w:rPr>
        <w:br/>
      </w:r>
      <w:r>
        <w:rPr>
          <w:rFonts w:ascii="Courier New" w:hAnsi="Courier New"/>
          <w:sz w:val="20"/>
        </w:rPr>
        <w:t>}</w:t>
      </w:r>
      <w:r>
        <w:rPr>
          <w:rFonts w:ascii="Courier New" w:hAnsi="Courier New"/>
          <w:sz w:val="20"/>
        </w:rPr>
        <w:br/>
      </w:r>
    </w:p>
    <w:p xmlns:wp14="http://schemas.microsoft.com/office/word/2010/wordml" w14:paraId="0A7CD5C9" wp14:textId="77777777" wp14:noSpellErr="1">
      <w:pPr>
        <w:pStyle w:val="Heading2"/>
      </w:pPr>
      <w:r w:rsidR="477D5B3A">
        <w:rPr/>
        <w:t>Post Management Endpoints</w:t>
      </w:r>
    </w:p>
    <w:p xmlns:wp14="http://schemas.microsoft.com/office/word/2010/wordml" w14:paraId="1CD5C2D9" wp14:textId="77777777" wp14:noSpellErr="1">
      <w:pPr>
        <w:pStyle w:val="Heading3"/>
      </w:pPr>
      <w:r w:rsidR="477D5B3A">
        <w:rPr/>
        <w:t>POST /</w:t>
      </w:r>
      <w:r w:rsidR="477D5B3A">
        <w:rPr/>
        <w:t>api</w:t>
      </w:r>
      <w:r w:rsidR="477D5B3A">
        <w:rPr/>
        <w:t>/posts</w:t>
      </w:r>
    </w:p>
    <w:p xmlns:wp14="http://schemas.microsoft.com/office/word/2010/wordml" w14:paraId="07057E08" wp14:textId="77777777">
      <w:r>
        <w:t>Purpose: Create a new blog post</w:t>
      </w:r>
      <w:r>
        <w:br/>
      </w:r>
      <w:r>
        <w:t>Headers: Authorization: Bearer &lt;token&gt;</w:t>
      </w:r>
      <w:r>
        <w:br/>
      </w:r>
      <w:r>
        <w:t>Request Body:</w:t>
      </w:r>
    </w:p>
    <w:p xmlns:wp14="http://schemas.microsoft.com/office/word/2010/wordml" w14:paraId="6FA416CA" wp14:textId="77777777">
      <w:pPr>
        <w:jc w:val="left"/>
      </w:pPr>
      <w:r>
        <w:rPr>
          <w:rFonts w:ascii="Courier New" w:hAnsi="Courier New"/>
          <w:sz w:val="20"/>
        </w:rPr>
        <w:t>{</w:t>
      </w:r>
      <w:r>
        <w:rPr>
          <w:rFonts w:ascii="Courier New" w:hAnsi="Courier New"/>
          <w:sz w:val="20"/>
        </w:rPr>
        <w:br/>
      </w:r>
      <w:r>
        <w:rPr>
          <w:rFonts w:ascii="Courier New" w:hAnsi="Courier New"/>
          <w:sz w:val="20"/>
        </w:rPr>
        <w:t xml:space="preserve">    "title": "My Blog Post",</w:t>
      </w:r>
      <w:r>
        <w:rPr>
          <w:rFonts w:ascii="Courier New" w:hAnsi="Courier New"/>
          <w:sz w:val="20"/>
        </w:rPr>
        <w:br/>
      </w:r>
      <w:r>
        <w:rPr>
          <w:rFonts w:ascii="Courier New" w:hAnsi="Courier New"/>
          <w:sz w:val="20"/>
        </w:rPr>
        <w:t xml:space="preserve">    "content": "This is the content of my blog post..."</w:t>
      </w:r>
      <w:r>
        <w:rPr>
          <w:rFonts w:ascii="Courier New" w:hAnsi="Courier New"/>
          <w:sz w:val="20"/>
        </w:rPr>
        <w:br/>
      </w:r>
      <w:r>
        <w:rPr>
          <w:rFonts w:ascii="Courier New" w:hAnsi="Courier New"/>
          <w:sz w:val="20"/>
        </w:rPr>
        <w:t>}</w:t>
      </w:r>
      <w:r>
        <w:rPr>
          <w:rFonts w:ascii="Courier New" w:hAnsi="Courier New"/>
          <w:sz w:val="20"/>
        </w:rPr>
        <w:br/>
      </w:r>
    </w:p>
    <w:p xmlns:wp14="http://schemas.microsoft.com/office/word/2010/wordml" w14:paraId="05778444" wp14:textId="77777777" wp14:noSpellErr="1">
      <w:pPr>
        <w:pStyle w:val="Heading3"/>
      </w:pPr>
      <w:r w:rsidR="477D5B3A">
        <w:rPr/>
        <w:t>GET /</w:t>
      </w:r>
      <w:r w:rsidR="477D5B3A">
        <w:rPr/>
        <w:t>api</w:t>
      </w:r>
      <w:r w:rsidR="477D5B3A">
        <w:rPr/>
        <w:t>/posts</w:t>
      </w:r>
    </w:p>
    <w:p xmlns:wp14="http://schemas.microsoft.com/office/word/2010/wordml" w14:paraId="2B0B8B2B" wp14:textId="77777777">
      <w:r>
        <w:t>Purpose: Retrieve paginated posts</w:t>
      </w:r>
      <w:r>
        <w:br/>
      </w:r>
      <w:r>
        <w:t>Query Parameters:</w:t>
      </w:r>
      <w:r>
        <w:br/>
      </w:r>
      <w:r>
        <w:t>- page: Page number (default: 1)</w:t>
      </w:r>
      <w:r>
        <w:br/>
      </w:r>
      <w:r>
        <w:t>- limit: Posts per page (default: 10)</w:t>
      </w:r>
      <w:r>
        <w:br/>
      </w:r>
      <w:r>
        <w:t>- liked: Filter liked posts (boolean)</w:t>
      </w:r>
      <w:r>
        <w:br/>
      </w:r>
      <w:r>
        <w:t>- feedType: "all" or "following"</w:t>
      </w:r>
    </w:p>
    <w:p xmlns:wp14="http://schemas.microsoft.com/office/word/2010/wordml" w14:paraId="2B5537FB" wp14:textId="77777777" wp14:noSpellErr="1">
      <w:pPr>
        <w:pStyle w:val="Heading3"/>
      </w:pPr>
      <w:r w:rsidR="477D5B3A">
        <w:rPr/>
        <w:t>GET /</w:t>
      </w:r>
      <w:r w:rsidR="477D5B3A">
        <w:rPr/>
        <w:t>api</w:t>
      </w:r>
      <w:r w:rsidR="477D5B3A">
        <w:rPr/>
        <w:t>/posts/:</w:t>
      </w:r>
      <w:r w:rsidR="477D5B3A">
        <w:rPr/>
        <w:t>post_id</w:t>
      </w:r>
    </w:p>
    <w:p xmlns:wp14="http://schemas.microsoft.com/office/word/2010/wordml" w14:paraId="1224C1C5" wp14:textId="77777777">
      <w:r>
        <w:t>Purpose: Retrieve specific post with details</w:t>
      </w:r>
    </w:p>
    <w:p xmlns:wp14="http://schemas.microsoft.com/office/word/2010/wordml" w14:paraId="20FE15DC" wp14:textId="77777777" wp14:noSpellErr="1">
      <w:pPr>
        <w:pStyle w:val="Heading3"/>
      </w:pPr>
      <w:r w:rsidR="477D5B3A">
        <w:rPr/>
        <w:t>PUT /</w:t>
      </w:r>
      <w:r w:rsidR="477D5B3A">
        <w:rPr/>
        <w:t>api</w:t>
      </w:r>
      <w:r w:rsidR="477D5B3A">
        <w:rPr/>
        <w:t>/posts/:</w:t>
      </w:r>
      <w:r w:rsidR="477D5B3A">
        <w:rPr/>
        <w:t>post_id</w:t>
      </w:r>
    </w:p>
    <w:p xmlns:wp14="http://schemas.microsoft.com/office/word/2010/wordml" w14:paraId="16E964C7" wp14:textId="77777777">
      <w:r>
        <w:t>Purpose: Update existing post</w:t>
      </w:r>
    </w:p>
    <w:p xmlns:wp14="http://schemas.microsoft.com/office/word/2010/wordml" w14:paraId="559E4037" wp14:textId="77777777" wp14:noSpellErr="1">
      <w:pPr>
        <w:pStyle w:val="Heading3"/>
      </w:pPr>
      <w:r w:rsidR="477D5B3A">
        <w:rPr/>
        <w:t>DELETE /</w:t>
      </w:r>
      <w:r w:rsidR="477D5B3A">
        <w:rPr/>
        <w:t>api</w:t>
      </w:r>
      <w:r w:rsidR="477D5B3A">
        <w:rPr/>
        <w:t>/posts/:</w:t>
      </w:r>
      <w:r w:rsidR="477D5B3A">
        <w:rPr/>
        <w:t>post_id</w:t>
      </w:r>
    </w:p>
    <w:p xmlns:wp14="http://schemas.microsoft.com/office/word/2010/wordml" w14:paraId="36D1F4E2" wp14:textId="77777777">
      <w:r>
        <w:t>Purpose: Delete post</w:t>
      </w:r>
    </w:p>
    <w:p xmlns:wp14="http://schemas.microsoft.com/office/word/2010/wordml" w14:paraId="6A46960C" wp14:textId="77777777" wp14:noSpellErr="1">
      <w:pPr>
        <w:pStyle w:val="Heading2"/>
      </w:pPr>
      <w:r w:rsidR="477D5B3A">
        <w:rPr/>
        <w:t>User Management Endpoints</w:t>
      </w:r>
    </w:p>
    <w:p xmlns:wp14="http://schemas.microsoft.com/office/word/2010/wordml" w14:paraId="44C41894" wp14:textId="77777777" wp14:noSpellErr="1">
      <w:pPr>
        <w:pStyle w:val="Heading3"/>
      </w:pPr>
      <w:r w:rsidR="477D5B3A">
        <w:rPr/>
        <w:t>GET /</w:t>
      </w:r>
      <w:r w:rsidR="477D5B3A">
        <w:rPr/>
        <w:t>api</w:t>
      </w:r>
      <w:r w:rsidR="477D5B3A">
        <w:rPr/>
        <w:t>/users/:</w:t>
      </w:r>
      <w:r w:rsidR="477D5B3A">
        <w:rPr/>
        <w:t>user_id</w:t>
      </w:r>
      <w:r w:rsidR="477D5B3A">
        <w:rPr/>
        <w:t>/profile</w:t>
      </w:r>
    </w:p>
    <w:p xmlns:wp14="http://schemas.microsoft.com/office/word/2010/wordml" w14:paraId="54A3DE3C" wp14:textId="77777777">
      <w:r>
        <w:t>Purpose: Get user profile information</w:t>
      </w:r>
    </w:p>
    <w:p xmlns:wp14="http://schemas.microsoft.com/office/word/2010/wordml" w14:paraId="6EA58582" wp14:textId="77777777" wp14:noSpellErr="1">
      <w:pPr>
        <w:pStyle w:val="Heading3"/>
      </w:pPr>
      <w:r w:rsidR="477D5B3A">
        <w:rPr/>
        <w:t>PUT /</w:t>
      </w:r>
      <w:r w:rsidR="477D5B3A">
        <w:rPr/>
        <w:t>api</w:t>
      </w:r>
      <w:r w:rsidR="477D5B3A">
        <w:rPr/>
        <w:t>/users/:</w:t>
      </w:r>
      <w:r w:rsidR="477D5B3A">
        <w:rPr/>
        <w:t>user_id</w:t>
      </w:r>
      <w:r w:rsidR="477D5B3A">
        <w:rPr/>
        <w:t>/profile</w:t>
      </w:r>
    </w:p>
    <w:p xmlns:wp14="http://schemas.microsoft.com/office/word/2010/wordml" w14:paraId="0EDAED1D" wp14:textId="77777777">
      <w:r>
        <w:t>Purpose: Update user profile</w:t>
      </w:r>
    </w:p>
    <w:p xmlns:wp14="http://schemas.microsoft.com/office/word/2010/wordml" w14:paraId="14799B7B" wp14:textId="77777777" wp14:noSpellErr="1">
      <w:pPr>
        <w:pStyle w:val="Heading3"/>
      </w:pPr>
      <w:r w:rsidR="477D5B3A">
        <w:rPr/>
        <w:t>GET /</w:t>
      </w:r>
      <w:r w:rsidR="477D5B3A">
        <w:rPr/>
        <w:t>api</w:t>
      </w:r>
      <w:r w:rsidR="477D5B3A">
        <w:rPr/>
        <w:t>/users/:</w:t>
      </w:r>
      <w:r w:rsidR="477D5B3A">
        <w:rPr/>
        <w:t>user_id</w:t>
      </w:r>
      <w:r w:rsidR="477D5B3A">
        <w:rPr/>
        <w:t>/followers</w:t>
      </w:r>
    </w:p>
    <w:p xmlns:wp14="http://schemas.microsoft.com/office/word/2010/wordml" w14:paraId="718BEDCC" wp14:textId="77777777">
      <w:r>
        <w:t>Purpose: Get user's followers list</w:t>
      </w:r>
    </w:p>
    <w:p xmlns:wp14="http://schemas.microsoft.com/office/word/2010/wordml" w14:paraId="05C2174E" wp14:textId="77777777" wp14:noSpellErr="1">
      <w:pPr>
        <w:pStyle w:val="Heading3"/>
      </w:pPr>
      <w:r w:rsidR="477D5B3A">
        <w:rPr/>
        <w:t>GET /</w:t>
      </w:r>
      <w:r w:rsidR="477D5B3A">
        <w:rPr/>
        <w:t>api</w:t>
      </w:r>
      <w:r w:rsidR="477D5B3A">
        <w:rPr/>
        <w:t>/users/:</w:t>
      </w:r>
      <w:r w:rsidR="477D5B3A">
        <w:rPr/>
        <w:t>user_id</w:t>
      </w:r>
      <w:r w:rsidR="477D5B3A">
        <w:rPr/>
        <w:t>/followed</w:t>
      </w:r>
    </w:p>
    <w:p xmlns:wp14="http://schemas.microsoft.com/office/word/2010/wordml" w14:paraId="1BC33E43" wp14:textId="77777777">
      <w:r>
        <w:t>Purpose: Get users followed by the user</w:t>
      </w:r>
    </w:p>
    <w:p xmlns:wp14="http://schemas.microsoft.com/office/word/2010/wordml" w14:paraId="13E10701" wp14:textId="77777777" wp14:noSpellErr="1">
      <w:pPr>
        <w:pStyle w:val="Heading1"/>
      </w:pPr>
      <w:r w:rsidR="477D5B3A">
        <w:rPr/>
        <w:t>Database Queries and Operations</w:t>
      </w:r>
    </w:p>
    <w:p xmlns:wp14="http://schemas.microsoft.com/office/word/2010/wordml" w14:paraId="77ADFF6C" wp14:textId="77777777" wp14:noSpellErr="1">
      <w:pPr>
        <w:pStyle w:val="Heading2"/>
      </w:pPr>
      <w:r w:rsidR="477D5B3A">
        <w:rPr/>
        <w:t>Complex Query Examples</w:t>
      </w:r>
    </w:p>
    <w:p xmlns:wp14="http://schemas.microsoft.com/office/word/2010/wordml" w14:paraId="7D5A6FD7" wp14:textId="77777777">
      <w:r>
        <w:t>The application uses Sequelize ORM for database operations, but here are the equivalent raw SQL queries for better understanding of the database operations:</w:t>
      </w:r>
    </w:p>
    <w:p xmlns:wp14="http://schemas.microsoft.com/office/word/2010/wordml" w14:paraId="4DC84DBF" wp14:textId="77777777" wp14:noSpellErr="1">
      <w:pPr>
        <w:pStyle w:val="Heading3"/>
      </w:pPr>
      <w:r w:rsidR="477D5B3A">
        <w:rPr/>
        <w:t>1. Get Following Feed Posts</w:t>
      </w:r>
    </w:p>
    <w:p xmlns:wp14="http://schemas.microsoft.com/office/word/2010/wordml" w14:paraId="333C08C5" wp14:textId="77777777">
      <w:r>
        <w:t>Sequelize Implementation (src/services/post.service.js):</w:t>
      </w:r>
    </w:p>
    <w:p xmlns:wp14="http://schemas.microsoft.com/office/word/2010/wordml" w14:paraId="714A3606" wp14:textId="77777777">
      <w:pPr>
        <w:jc w:val="left"/>
      </w:pPr>
      <w:r>
        <w:rPr>
          <w:rFonts w:ascii="Courier New" w:hAnsi="Courier New"/>
          <w:sz w:val="20"/>
        </w:rPr>
        <w:t>const getFollowingFeed = async (userId, { limit, offset }) =&gt; {</w:t>
      </w:r>
      <w:r>
        <w:rPr>
          <w:rFonts w:ascii="Courier New" w:hAnsi="Courier New"/>
          <w:sz w:val="20"/>
        </w:rPr>
        <w:br/>
      </w:r>
      <w:r>
        <w:rPr>
          <w:rFonts w:ascii="Courier New" w:hAnsi="Courier New"/>
          <w:sz w:val="20"/>
        </w:rPr>
        <w:t xml:space="preserve">    return await Post.findAndCountAll({</w:t>
      </w:r>
      <w:r>
        <w:rPr>
          <w:rFonts w:ascii="Courier New" w:hAnsi="Courier New"/>
          <w:sz w:val="20"/>
        </w:rPr>
        <w:br/>
      </w:r>
      <w:r>
        <w:rPr>
          <w:rFonts w:ascii="Courier New" w:hAnsi="Courier New"/>
          <w:sz w:val="20"/>
        </w:rPr>
        <w:t xml:space="preserve">        limit,</w:t>
      </w:r>
      <w:r>
        <w:rPr>
          <w:rFonts w:ascii="Courier New" w:hAnsi="Courier New"/>
          <w:sz w:val="20"/>
        </w:rPr>
        <w:br/>
      </w:r>
      <w:r>
        <w:rPr>
          <w:rFonts w:ascii="Courier New" w:hAnsi="Courier New"/>
          <w:sz w:val="20"/>
        </w:rPr>
        <w:t xml:space="preserve">        offset,</w:t>
      </w:r>
      <w:r>
        <w:rPr>
          <w:rFonts w:ascii="Courier New" w:hAnsi="Courier New"/>
          <w:sz w:val="20"/>
        </w:rPr>
        <w:br/>
      </w:r>
      <w:r>
        <w:rPr>
          <w:rFonts w:ascii="Courier New" w:hAnsi="Courier New"/>
          <w:sz w:val="20"/>
        </w:rPr>
        <w:t xml:space="preserve">        order: [["created_at", "DESC"]],</w:t>
      </w:r>
      <w:r>
        <w:rPr>
          <w:rFonts w:ascii="Courier New" w:hAnsi="Courier New"/>
          <w:sz w:val="20"/>
        </w:rPr>
        <w:br/>
      </w:r>
      <w:r>
        <w:rPr>
          <w:rFonts w:ascii="Courier New" w:hAnsi="Courier New"/>
          <w:sz w:val="20"/>
        </w:rPr>
        <w:t xml:space="preserve">        where: {</w:t>
      </w:r>
      <w:r>
        <w:rPr>
          <w:rFonts w:ascii="Courier New" w:hAnsi="Courier New"/>
          <w:sz w:val="20"/>
        </w:rPr>
        <w:br/>
      </w:r>
      <w:r>
        <w:rPr>
          <w:rFonts w:ascii="Courier New" w:hAnsi="Courier New"/>
          <w:sz w:val="20"/>
        </w:rPr>
        <w:t xml:space="preserve">            user_id: {</w:t>
      </w:r>
      <w:r>
        <w:rPr>
          <w:rFonts w:ascii="Courier New" w:hAnsi="Courier New"/>
          <w:sz w:val="20"/>
        </w:rPr>
        <w:br/>
      </w:r>
      <w:r>
        <w:rPr>
          <w:rFonts w:ascii="Courier New" w:hAnsi="Courier New"/>
          <w:sz w:val="20"/>
        </w:rPr>
        <w:t xml:space="preserve">                [Op.in]: require("sequelize").literal(`(</w:t>
      </w:r>
      <w:r>
        <w:rPr>
          <w:rFonts w:ascii="Courier New" w:hAnsi="Courier New"/>
          <w:sz w:val="20"/>
        </w:rPr>
        <w:br/>
      </w:r>
      <w:r>
        <w:rPr>
          <w:rFonts w:ascii="Courier New" w:hAnsi="Courier New"/>
          <w:sz w:val="20"/>
        </w:rPr>
        <w:t xml:space="preserve">                    SELECT followed_id </w:t>
      </w:r>
      <w:r>
        <w:rPr>
          <w:rFonts w:ascii="Courier New" w:hAnsi="Courier New"/>
          <w:sz w:val="20"/>
        </w:rPr>
        <w:br/>
      </w:r>
      <w:r>
        <w:rPr>
          <w:rFonts w:ascii="Courier New" w:hAnsi="Courier New"/>
          <w:sz w:val="20"/>
        </w:rPr>
        <w:t xml:space="preserve">                    FROM follows </w:t>
      </w:r>
      <w:r>
        <w:rPr>
          <w:rFonts w:ascii="Courier New" w:hAnsi="Courier New"/>
          <w:sz w:val="20"/>
        </w:rPr>
        <w:br/>
      </w:r>
      <w:r>
        <w:rPr>
          <w:rFonts w:ascii="Courier New" w:hAnsi="Courier New"/>
          <w:sz w:val="20"/>
        </w:rPr>
        <w:t xml:space="preserve">                    WHERE follower_id = '${userId}'</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include: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association: "author",</w:t>
      </w:r>
      <w:r>
        <w:rPr>
          <w:rFonts w:ascii="Courier New" w:hAnsi="Courier New"/>
          <w:sz w:val="20"/>
        </w:rPr>
        <w:br/>
      </w:r>
      <w:r>
        <w:rPr>
          <w:rFonts w:ascii="Courier New" w:hAnsi="Courier New"/>
          <w:sz w:val="20"/>
        </w:rPr>
        <w:t xml:space="preserve">                attributes: ["user_id", "name", "email"],</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association: "likes",</w:t>
      </w:r>
      <w:r>
        <w:rPr>
          <w:rFonts w:ascii="Courier New" w:hAnsi="Courier New"/>
          <w:sz w:val="20"/>
        </w:rPr>
        <w:br/>
      </w:r>
      <w:r>
        <w:rPr>
          <w:rFonts w:ascii="Courier New" w:hAnsi="Courier New"/>
          <w:sz w:val="20"/>
        </w:rPr>
        <w:t xml:space="preserve">                attributes: ["like_id", "user_id"],</w:t>
      </w:r>
      <w:r>
        <w:rPr>
          <w:rFonts w:ascii="Courier New" w:hAnsi="Courier New"/>
          <w:sz w:val="20"/>
        </w:rPr>
        <w:br/>
      </w:r>
      <w:r>
        <w:rPr>
          <w:rFonts w:ascii="Courier New" w:hAnsi="Courier New"/>
          <w:sz w:val="20"/>
        </w:rPr>
        <w:t xml:space="preserve">                required: false,</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w:t>
      </w:r>
      <w:r>
        <w:rPr>
          <w:rFonts w:ascii="Courier New" w:hAnsi="Courier New"/>
          <w:sz w:val="20"/>
        </w:rPr>
        <w:br/>
      </w:r>
    </w:p>
    <w:p xmlns:wp14="http://schemas.microsoft.com/office/word/2010/wordml" w14:paraId="7B3B48E7" wp14:textId="77777777">
      <w:r>
        <w:t>Equivalent Raw SQL Query:</w:t>
      </w:r>
    </w:p>
    <w:p xmlns:wp14="http://schemas.microsoft.com/office/word/2010/wordml" w14:paraId="4C63E716" wp14:textId="77777777">
      <w:pPr>
        <w:jc w:val="left"/>
      </w:pPr>
      <w:r>
        <w:rPr>
          <w:rFonts w:ascii="Courier New" w:hAnsi="Courier New"/>
          <w:sz w:val="20"/>
        </w:rPr>
        <w:t>-- Get posts from followed users with author and likes information</w:t>
      </w:r>
      <w:r>
        <w:rPr>
          <w:rFonts w:ascii="Courier New" w:hAnsi="Courier New"/>
          <w:sz w:val="20"/>
        </w:rPr>
        <w:br/>
      </w:r>
      <w:r>
        <w:rPr>
          <w:rFonts w:ascii="Courier New" w:hAnsi="Courier New"/>
          <w:sz w:val="20"/>
        </w:rPr>
        <w:t xml:space="preserve">SELECT </w:t>
      </w:r>
      <w:r>
        <w:rPr>
          <w:rFonts w:ascii="Courier New" w:hAnsi="Courier New"/>
          <w:sz w:val="20"/>
        </w:rPr>
        <w:br/>
      </w:r>
      <w:r>
        <w:rPr>
          <w:rFonts w:ascii="Courier New" w:hAnsi="Courier New"/>
          <w:sz w:val="20"/>
        </w:rPr>
        <w:t xml:space="preserve">    p.post_id,</w:t>
      </w:r>
      <w:r>
        <w:rPr>
          <w:rFonts w:ascii="Courier New" w:hAnsi="Courier New"/>
          <w:sz w:val="20"/>
        </w:rPr>
        <w:br/>
      </w:r>
      <w:r>
        <w:rPr>
          <w:rFonts w:ascii="Courier New" w:hAnsi="Courier New"/>
          <w:sz w:val="20"/>
        </w:rPr>
        <w:t xml:space="preserve">    p.title,</w:t>
      </w:r>
      <w:r>
        <w:rPr>
          <w:rFonts w:ascii="Courier New" w:hAnsi="Courier New"/>
          <w:sz w:val="20"/>
        </w:rPr>
        <w:br/>
      </w:r>
      <w:r>
        <w:rPr>
          <w:rFonts w:ascii="Courier New" w:hAnsi="Courier New"/>
          <w:sz w:val="20"/>
        </w:rPr>
        <w:t xml:space="preserve">    p.content,</w:t>
      </w:r>
      <w:r>
        <w:rPr>
          <w:rFonts w:ascii="Courier New" w:hAnsi="Courier New"/>
          <w:sz w:val="20"/>
        </w:rPr>
        <w:br/>
      </w:r>
      <w:r>
        <w:rPr>
          <w:rFonts w:ascii="Courier New" w:hAnsi="Courier New"/>
          <w:sz w:val="20"/>
        </w:rPr>
        <w:t xml:space="preserve">    p.created_at,</w:t>
      </w:r>
      <w:r>
        <w:rPr>
          <w:rFonts w:ascii="Courier New" w:hAnsi="Courier New"/>
          <w:sz w:val="20"/>
        </w:rPr>
        <w:br/>
      </w:r>
      <w:r>
        <w:rPr>
          <w:rFonts w:ascii="Courier New" w:hAnsi="Courier New"/>
          <w:sz w:val="20"/>
        </w:rPr>
        <w:t xml:space="preserve">    p.updated_at,</w:t>
      </w:r>
      <w:r>
        <w:rPr>
          <w:rFonts w:ascii="Courier New" w:hAnsi="Courier New"/>
          <w:sz w:val="20"/>
        </w:rPr>
        <w:br/>
      </w:r>
      <w:r>
        <w:rPr>
          <w:rFonts w:ascii="Courier New" w:hAnsi="Courier New"/>
          <w:sz w:val="20"/>
        </w:rPr>
        <w:t xml:space="preserve">    -- Author information</w:t>
      </w:r>
      <w:r>
        <w:rPr>
          <w:rFonts w:ascii="Courier New" w:hAnsi="Courier New"/>
          <w:sz w:val="20"/>
        </w:rPr>
        <w:br/>
      </w:r>
      <w:r>
        <w:rPr>
          <w:rFonts w:ascii="Courier New" w:hAnsi="Courier New"/>
          <w:sz w:val="20"/>
        </w:rPr>
        <w:t xml:space="preserve">    u.user_id as author_id,</w:t>
      </w:r>
      <w:r>
        <w:rPr>
          <w:rFonts w:ascii="Courier New" w:hAnsi="Courier New"/>
          <w:sz w:val="20"/>
        </w:rPr>
        <w:br/>
      </w:r>
      <w:r>
        <w:rPr>
          <w:rFonts w:ascii="Courier New" w:hAnsi="Courier New"/>
          <w:sz w:val="20"/>
        </w:rPr>
        <w:t xml:space="preserve">    u.name as author_name,</w:t>
      </w:r>
      <w:r>
        <w:rPr>
          <w:rFonts w:ascii="Courier New" w:hAnsi="Courier New"/>
          <w:sz w:val="20"/>
        </w:rPr>
        <w:br/>
      </w:r>
      <w:r>
        <w:rPr>
          <w:rFonts w:ascii="Courier New" w:hAnsi="Courier New"/>
          <w:sz w:val="20"/>
        </w:rPr>
        <w:t xml:space="preserve">    u.email as author_email,</w:t>
      </w:r>
      <w:r>
        <w:rPr>
          <w:rFonts w:ascii="Courier New" w:hAnsi="Courier New"/>
          <w:sz w:val="20"/>
        </w:rPr>
        <w:br/>
      </w:r>
      <w:r>
        <w:rPr>
          <w:rFonts w:ascii="Courier New" w:hAnsi="Courier New"/>
          <w:sz w:val="20"/>
        </w:rPr>
        <w:t xml:space="preserve">    -- Likes information (aggregated)</w:t>
      </w:r>
      <w:r>
        <w:rPr>
          <w:rFonts w:ascii="Courier New" w:hAnsi="Courier New"/>
          <w:sz w:val="20"/>
        </w:rPr>
        <w:br/>
      </w:r>
      <w:r>
        <w:rPr>
          <w:rFonts w:ascii="Courier New" w:hAnsi="Courier New"/>
          <w:sz w:val="20"/>
        </w:rPr>
        <w:t xml:space="preserve">    COUNT(l.like_id) as likes_count,</w:t>
      </w:r>
      <w:r>
        <w:rPr>
          <w:rFonts w:ascii="Courier New" w:hAnsi="Courier New"/>
          <w:sz w:val="20"/>
        </w:rPr>
        <w:br/>
      </w:r>
      <w:r>
        <w:rPr>
          <w:rFonts w:ascii="Courier New" w:hAnsi="Courier New"/>
          <w:sz w:val="20"/>
        </w:rPr>
        <w:t xml:space="preserve">    ARRAY_AGG(</w:t>
      </w:r>
      <w:r>
        <w:rPr>
          <w:rFonts w:ascii="Courier New" w:hAnsi="Courier New"/>
          <w:sz w:val="20"/>
        </w:rPr>
        <w:br/>
      </w:r>
      <w:r>
        <w:rPr>
          <w:rFonts w:ascii="Courier New" w:hAnsi="Courier New"/>
          <w:sz w:val="20"/>
        </w:rPr>
        <w:t xml:space="preserve">        CASE WHEN l.like_id IS NOT NULL </w:t>
      </w:r>
      <w:r>
        <w:rPr>
          <w:rFonts w:ascii="Courier New" w:hAnsi="Courier New"/>
          <w:sz w:val="20"/>
        </w:rPr>
        <w:br/>
      </w:r>
      <w:r>
        <w:rPr>
          <w:rFonts w:ascii="Courier New" w:hAnsi="Courier New"/>
          <w:sz w:val="20"/>
        </w:rPr>
        <w:t xml:space="preserve">        THEN json_build_object('like_id', l.like_id, 'user_id', l.user_id)</w:t>
      </w:r>
      <w:r>
        <w:rPr>
          <w:rFonts w:ascii="Courier New" w:hAnsi="Courier New"/>
          <w:sz w:val="20"/>
        </w:rPr>
        <w:br/>
      </w:r>
      <w:r>
        <w:rPr>
          <w:rFonts w:ascii="Courier New" w:hAnsi="Courier New"/>
          <w:sz w:val="20"/>
        </w:rPr>
        <w:t xml:space="preserve">        ELSE NULL END</w:t>
      </w:r>
      <w:r>
        <w:rPr>
          <w:rFonts w:ascii="Courier New" w:hAnsi="Courier New"/>
          <w:sz w:val="20"/>
        </w:rPr>
        <w:br/>
      </w:r>
      <w:r>
        <w:rPr>
          <w:rFonts w:ascii="Courier New" w:hAnsi="Courier New"/>
          <w:sz w:val="20"/>
        </w:rPr>
        <w:t xml:space="preserve">    ) FILTER (WHERE l.like_id IS NOT NULL) as likes</w:t>
      </w:r>
      <w:r>
        <w:rPr>
          <w:rFonts w:ascii="Courier New" w:hAnsi="Courier New"/>
          <w:sz w:val="20"/>
        </w:rPr>
        <w:br/>
      </w:r>
      <w:r>
        <w:rPr>
          <w:rFonts w:ascii="Courier New" w:hAnsi="Courier New"/>
          <w:sz w:val="20"/>
        </w:rPr>
        <w:t>FROM posts p</w:t>
      </w:r>
      <w:r>
        <w:rPr>
          <w:rFonts w:ascii="Courier New" w:hAnsi="Courier New"/>
          <w:sz w:val="20"/>
        </w:rPr>
        <w:br/>
      </w:r>
      <w:r>
        <w:rPr>
          <w:rFonts w:ascii="Courier New" w:hAnsi="Courier New"/>
          <w:sz w:val="20"/>
        </w:rPr>
        <w:t>INNER JOIN users u ON p.user_id = u.user_id</w:t>
      </w:r>
      <w:r>
        <w:rPr>
          <w:rFonts w:ascii="Courier New" w:hAnsi="Courier New"/>
          <w:sz w:val="20"/>
        </w:rPr>
        <w:br/>
      </w:r>
      <w:r>
        <w:rPr>
          <w:rFonts w:ascii="Courier New" w:hAnsi="Courier New"/>
          <w:sz w:val="20"/>
        </w:rPr>
        <w:t>LEFT JOIN likes l ON p.post_id = l.post_id</w:t>
      </w:r>
      <w:r>
        <w:rPr>
          <w:rFonts w:ascii="Courier New" w:hAnsi="Courier New"/>
          <w:sz w:val="20"/>
        </w:rPr>
        <w:br/>
      </w:r>
      <w:r>
        <w:rPr>
          <w:rFonts w:ascii="Courier New" w:hAnsi="Courier New"/>
          <w:sz w:val="20"/>
        </w:rPr>
        <w:t>WHERE p.user_id IN (</w:t>
      </w:r>
      <w:r>
        <w:rPr>
          <w:rFonts w:ascii="Courier New" w:hAnsi="Courier New"/>
          <w:sz w:val="20"/>
        </w:rPr>
        <w:br/>
      </w:r>
      <w:r>
        <w:rPr>
          <w:rFonts w:ascii="Courier New" w:hAnsi="Courier New"/>
          <w:sz w:val="20"/>
        </w:rPr>
        <w:t xml:space="preserve">    SELECT followed_id </w:t>
      </w:r>
      <w:r>
        <w:rPr>
          <w:rFonts w:ascii="Courier New" w:hAnsi="Courier New"/>
          <w:sz w:val="20"/>
        </w:rPr>
        <w:br/>
      </w:r>
      <w:r>
        <w:rPr>
          <w:rFonts w:ascii="Courier New" w:hAnsi="Courier New"/>
          <w:sz w:val="20"/>
        </w:rPr>
        <w:t xml:space="preserve">    FROM follows </w:t>
      </w:r>
      <w:r>
        <w:rPr>
          <w:rFonts w:ascii="Courier New" w:hAnsi="Courier New"/>
          <w:sz w:val="20"/>
        </w:rPr>
        <w:br/>
      </w:r>
      <w:r>
        <w:rPr>
          <w:rFonts w:ascii="Courier New" w:hAnsi="Courier New"/>
          <w:sz w:val="20"/>
        </w:rPr>
        <w:t xml:space="preserve">    WHERE follower_id = $1</w:t>
      </w:r>
      <w:r>
        <w:rPr>
          <w:rFonts w:ascii="Courier New" w:hAnsi="Courier New"/>
          <w:sz w:val="20"/>
        </w:rPr>
        <w:br/>
      </w:r>
      <w:r>
        <w:rPr>
          <w:rFonts w:ascii="Courier New" w:hAnsi="Courier New"/>
          <w:sz w:val="20"/>
        </w:rPr>
        <w:t>)</w:t>
      </w:r>
      <w:r>
        <w:rPr>
          <w:rFonts w:ascii="Courier New" w:hAnsi="Courier New"/>
          <w:sz w:val="20"/>
        </w:rPr>
        <w:br/>
      </w:r>
      <w:r>
        <w:rPr>
          <w:rFonts w:ascii="Courier New" w:hAnsi="Courier New"/>
          <w:sz w:val="20"/>
        </w:rPr>
        <w:t>GROUP BY p.post_id, u.user_id, u.name, u.email</w:t>
      </w:r>
      <w:r>
        <w:rPr>
          <w:rFonts w:ascii="Courier New" w:hAnsi="Courier New"/>
          <w:sz w:val="20"/>
        </w:rPr>
        <w:br/>
      </w:r>
      <w:r>
        <w:rPr>
          <w:rFonts w:ascii="Courier New" w:hAnsi="Courier New"/>
          <w:sz w:val="20"/>
        </w:rPr>
        <w:t>ORDER BY p.created_at DESC</w:t>
      </w:r>
      <w:r>
        <w:rPr>
          <w:rFonts w:ascii="Courier New" w:hAnsi="Courier New"/>
          <w:sz w:val="20"/>
        </w:rPr>
        <w:br/>
      </w:r>
      <w:r>
        <w:rPr>
          <w:rFonts w:ascii="Courier New" w:hAnsi="Courier New"/>
          <w:sz w:val="20"/>
        </w:rPr>
        <w:t>LIMIT $2 OFFSET $3;</w:t>
      </w:r>
      <w:r>
        <w:rPr>
          <w:rFonts w:ascii="Courier New" w:hAnsi="Courier New"/>
          <w:sz w:val="20"/>
        </w:rPr>
        <w:br/>
      </w:r>
      <w:r>
        <w:rPr>
          <w:rFonts w:ascii="Courier New" w:hAnsi="Courier New"/>
          <w:sz w:val="20"/>
        </w:rPr>
        <w:br/>
      </w:r>
      <w:r>
        <w:rPr>
          <w:rFonts w:ascii="Courier New" w:hAnsi="Courier New"/>
          <w:sz w:val="20"/>
        </w:rPr>
        <w:t>-- Count query for pagination</w:t>
      </w:r>
      <w:r>
        <w:rPr>
          <w:rFonts w:ascii="Courier New" w:hAnsi="Courier New"/>
          <w:sz w:val="20"/>
        </w:rPr>
        <w:br/>
      </w:r>
      <w:r>
        <w:rPr>
          <w:rFonts w:ascii="Courier New" w:hAnsi="Courier New"/>
          <w:sz w:val="20"/>
        </w:rPr>
        <w:t>SELECT COUNT(DISTINCT p.post_id) as total</w:t>
      </w:r>
      <w:r>
        <w:rPr>
          <w:rFonts w:ascii="Courier New" w:hAnsi="Courier New"/>
          <w:sz w:val="20"/>
        </w:rPr>
        <w:br/>
      </w:r>
      <w:r>
        <w:rPr>
          <w:rFonts w:ascii="Courier New" w:hAnsi="Courier New"/>
          <w:sz w:val="20"/>
        </w:rPr>
        <w:t>FROM posts p</w:t>
      </w:r>
      <w:r>
        <w:rPr>
          <w:rFonts w:ascii="Courier New" w:hAnsi="Courier New"/>
          <w:sz w:val="20"/>
        </w:rPr>
        <w:br/>
      </w:r>
      <w:r>
        <w:rPr>
          <w:rFonts w:ascii="Courier New" w:hAnsi="Courier New"/>
          <w:sz w:val="20"/>
        </w:rPr>
        <w:t>WHERE p.user_id IN (</w:t>
      </w:r>
      <w:r>
        <w:rPr>
          <w:rFonts w:ascii="Courier New" w:hAnsi="Courier New"/>
          <w:sz w:val="20"/>
        </w:rPr>
        <w:br/>
      </w:r>
      <w:r>
        <w:rPr>
          <w:rFonts w:ascii="Courier New" w:hAnsi="Courier New"/>
          <w:sz w:val="20"/>
        </w:rPr>
        <w:t xml:space="preserve">    SELECT followed_id </w:t>
      </w:r>
      <w:r>
        <w:rPr>
          <w:rFonts w:ascii="Courier New" w:hAnsi="Courier New"/>
          <w:sz w:val="20"/>
        </w:rPr>
        <w:br/>
      </w:r>
      <w:r>
        <w:rPr>
          <w:rFonts w:ascii="Courier New" w:hAnsi="Courier New"/>
          <w:sz w:val="20"/>
        </w:rPr>
        <w:t xml:space="preserve">    FROM follows </w:t>
      </w:r>
      <w:r>
        <w:rPr>
          <w:rFonts w:ascii="Courier New" w:hAnsi="Courier New"/>
          <w:sz w:val="20"/>
        </w:rPr>
        <w:br/>
      </w:r>
      <w:r>
        <w:rPr>
          <w:rFonts w:ascii="Courier New" w:hAnsi="Courier New"/>
          <w:sz w:val="20"/>
        </w:rPr>
        <w:t xml:space="preserve">    WHERE follower_id = $1</w:t>
      </w:r>
      <w:r>
        <w:rPr>
          <w:rFonts w:ascii="Courier New" w:hAnsi="Courier New"/>
          <w:sz w:val="20"/>
        </w:rPr>
        <w:br/>
      </w:r>
      <w:r>
        <w:rPr>
          <w:rFonts w:ascii="Courier New" w:hAnsi="Courier New"/>
          <w:sz w:val="20"/>
        </w:rPr>
        <w:t>);</w:t>
      </w:r>
      <w:r>
        <w:rPr>
          <w:rFonts w:ascii="Courier New" w:hAnsi="Courier New"/>
          <w:sz w:val="20"/>
        </w:rPr>
        <w:br/>
      </w:r>
    </w:p>
    <w:p xmlns:wp14="http://schemas.microsoft.com/office/word/2010/wordml" w14:paraId="23B15465" wp14:textId="77777777" wp14:noSpellErr="1">
      <w:pPr>
        <w:pStyle w:val="Heading3"/>
      </w:pPr>
      <w:r w:rsidR="477D5B3A">
        <w:rPr/>
        <w:t>2. Get User's Liked Posts</w:t>
      </w:r>
    </w:p>
    <w:p xmlns:wp14="http://schemas.microsoft.com/office/word/2010/wordml" w14:paraId="670CF3A4" wp14:textId="77777777">
      <w:r>
        <w:t>Sequelize Implementation:</w:t>
      </w:r>
    </w:p>
    <w:p xmlns:wp14="http://schemas.microsoft.com/office/word/2010/wordml" w14:paraId="1DA2B166" wp14:textId="77777777">
      <w:pPr>
        <w:jc w:val="left"/>
      </w:pPr>
      <w:r>
        <w:rPr>
          <w:rFonts w:ascii="Courier New" w:hAnsi="Courier New"/>
          <w:sz w:val="20"/>
        </w:rPr>
        <w:t>const getLikedPosts = async (userId, { limit, offset }) =&gt; {</w:t>
      </w:r>
      <w:r>
        <w:rPr>
          <w:rFonts w:ascii="Courier New" w:hAnsi="Courier New"/>
          <w:sz w:val="20"/>
        </w:rPr>
        <w:br/>
      </w:r>
      <w:r>
        <w:rPr>
          <w:rFonts w:ascii="Courier New" w:hAnsi="Courier New"/>
          <w:sz w:val="20"/>
        </w:rPr>
        <w:t xml:space="preserve">    return await Post.findAndCountAll({</w:t>
      </w:r>
      <w:r>
        <w:rPr>
          <w:rFonts w:ascii="Courier New" w:hAnsi="Courier New"/>
          <w:sz w:val="20"/>
        </w:rPr>
        <w:br/>
      </w:r>
      <w:r>
        <w:rPr>
          <w:rFonts w:ascii="Courier New" w:hAnsi="Courier New"/>
          <w:sz w:val="20"/>
        </w:rPr>
        <w:t xml:space="preserve">        limit,</w:t>
      </w:r>
      <w:r>
        <w:rPr>
          <w:rFonts w:ascii="Courier New" w:hAnsi="Courier New"/>
          <w:sz w:val="20"/>
        </w:rPr>
        <w:br/>
      </w:r>
      <w:r>
        <w:rPr>
          <w:rFonts w:ascii="Courier New" w:hAnsi="Courier New"/>
          <w:sz w:val="20"/>
        </w:rPr>
        <w:t xml:space="preserve">        offset,</w:t>
      </w:r>
      <w:r>
        <w:rPr>
          <w:rFonts w:ascii="Courier New" w:hAnsi="Courier New"/>
          <w:sz w:val="20"/>
        </w:rPr>
        <w:br/>
      </w:r>
      <w:r>
        <w:rPr>
          <w:rFonts w:ascii="Courier New" w:hAnsi="Courier New"/>
          <w:sz w:val="20"/>
        </w:rPr>
        <w:t xml:space="preserve">        order: [["likes", "created_at", "DESC"]],</w:t>
      </w:r>
      <w:r>
        <w:rPr>
          <w:rFonts w:ascii="Courier New" w:hAnsi="Courier New"/>
          <w:sz w:val="20"/>
        </w:rPr>
        <w:br/>
      </w:r>
      <w:r>
        <w:rPr>
          <w:rFonts w:ascii="Courier New" w:hAnsi="Courier New"/>
          <w:sz w:val="20"/>
        </w:rPr>
        <w:t xml:space="preserve">        include: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association: "likes",</w:t>
      </w:r>
      <w:r>
        <w:rPr>
          <w:rFonts w:ascii="Courier New" w:hAnsi="Courier New"/>
          <w:sz w:val="20"/>
        </w:rPr>
        <w:br/>
      </w:r>
      <w:r>
        <w:rPr>
          <w:rFonts w:ascii="Courier New" w:hAnsi="Courier New"/>
          <w:sz w:val="20"/>
        </w:rPr>
        <w:t xml:space="preserve">                where: { user_id: userId },</w:t>
      </w:r>
      <w:r>
        <w:rPr>
          <w:rFonts w:ascii="Courier New" w:hAnsi="Courier New"/>
          <w:sz w:val="20"/>
        </w:rPr>
        <w:br/>
      </w:r>
      <w:r>
        <w:rPr>
          <w:rFonts w:ascii="Courier New" w:hAnsi="Courier New"/>
          <w:sz w:val="20"/>
        </w:rPr>
        <w:t xml:space="preserve">                attributes: ["like_id", "user_id", "created_at"],</w:t>
      </w:r>
      <w:r>
        <w:rPr>
          <w:rFonts w:ascii="Courier New" w:hAnsi="Courier New"/>
          <w:sz w:val="20"/>
        </w:rPr>
        <w:br/>
      </w:r>
      <w:r>
        <w:rPr>
          <w:rFonts w:ascii="Courier New" w:hAnsi="Courier New"/>
          <w:sz w:val="20"/>
        </w:rPr>
        <w:t xml:space="preserve">                required: true,</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association: "author",</w:t>
      </w:r>
      <w:r>
        <w:rPr>
          <w:rFonts w:ascii="Courier New" w:hAnsi="Courier New"/>
          <w:sz w:val="20"/>
        </w:rPr>
        <w:br/>
      </w:r>
      <w:r>
        <w:rPr>
          <w:rFonts w:ascii="Courier New" w:hAnsi="Courier New"/>
          <w:sz w:val="20"/>
        </w:rPr>
        <w:t xml:space="preserve">                attributes: ["user_id", "name", "email"],</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w:t>
      </w:r>
      <w:r>
        <w:rPr>
          <w:rFonts w:ascii="Courier New" w:hAnsi="Courier New"/>
          <w:sz w:val="20"/>
        </w:rPr>
        <w:br/>
      </w:r>
    </w:p>
    <w:p xmlns:wp14="http://schemas.microsoft.com/office/word/2010/wordml" w14:paraId="481FD88C" wp14:textId="77777777">
      <w:r>
        <w:t>Equivalent Raw SQL Query:</w:t>
      </w:r>
    </w:p>
    <w:p xmlns:wp14="http://schemas.microsoft.com/office/word/2010/wordml" w14:paraId="76D04DBF" wp14:textId="77777777">
      <w:pPr>
        <w:jc w:val="left"/>
      </w:pPr>
      <w:r>
        <w:rPr>
          <w:rFonts w:ascii="Courier New" w:hAnsi="Courier New"/>
          <w:sz w:val="20"/>
        </w:rPr>
        <w:t>-- Get posts liked by a specific user</w:t>
      </w:r>
      <w:r>
        <w:rPr>
          <w:rFonts w:ascii="Courier New" w:hAnsi="Courier New"/>
          <w:sz w:val="20"/>
        </w:rPr>
        <w:br/>
      </w:r>
      <w:r>
        <w:rPr>
          <w:rFonts w:ascii="Courier New" w:hAnsi="Courier New"/>
          <w:sz w:val="20"/>
        </w:rPr>
        <w:t xml:space="preserve">SELECT </w:t>
      </w:r>
      <w:r>
        <w:rPr>
          <w:rFonts w:ascii="Courier New" w:hAnsi="Courier New"/>
          <w:sz w:val="20"/>
        </w:rPr>
        <w:br/>
      </w:r>
      <w:r>
        <w:rPr>
          <w:rFonts w:ascii="Courier New" w:hAnsi="Courier New"/>
          <w:sz w:val="20"/>
        </w:rPr>
        <w:t xml:space="preserve">    p.post_id,</w:t>
      </w:r>
      <w:r>
        <w:rPr>
          <w:rFonts w:ascii="Courier New" w:hAnsi="Courier New"/>
          <w:sz w:val="20"/>
        </w:rPr>
        <w:br/>
      </w:r>
      <w:r>
        <w:rPr>
          <w:rFonts w:ascii="Courier New" w:hAnsi="Courier New"/>
          <w:sz w:val="20"/>
        </w:rPr>
        <w:t xml:space="preserve">    p.title,</w:t>
      </w:r>
      <w:r>
        <w:rPr>
          <w:rFonts w:ascii="Courier New" w:hAnsi="Courier New"/>
          <w:sz w:val="20"/>
        </w:rPr>
        <w:br/>
      </w:r>
      <w:r>
        <w:rPr>
          <w:rFonts w:ascii="Courier New" w:hAnsi="Courier New"/>
          <w:sz w:val="20"/>
        </w:rPr>
        <w:t xml:space="preserve">    p.content,</w:t>
      </w:r>
      <w:r>
        <w:rPr>
          <w:rFonts w:ascii="Courier New" w:hAnsi="Courier New"/>
          <w:sz w:val="20"/>
        </w:rPr>
        <w:br/>
      </w:r>
      <w:r>
        <w:rPr>
          <w:rFonts w:ascii="Courier New" w:hAnsi="Courier New"/>
          <w:sz w:val="20"/>
        </w:rPr>
        <w:t xml:space="preserve">    p.created_at,</w:t>
      </w:r>
      <w:r>
        <w:rPr>
          <w:rFonts w:ascii="Courier New" w:hAnsi="Courier New"/>
          <w:sz w:val="20"/>
        </w:rPr>
        <w:br/>
      </w:r>
      <w:r>
        <w:rPr>
          <w:rFonts w:ascii="Courier New" w:hAnsi="Courier New"/>
          <w:sz w:val="20"/>
        </w:rPr>
        <w:t xml:space="preserve">    p.updated_at,</w:t>
      </w:r>
      <w:r>
        <w:rPr>
          <w:rFonts w:ascii="Courier New" w:hAnsi="Courier New"/>
          <w:sz w:val="20"/>
        </w:rPr>
        <w:br/>
      </w:r>
      <w:r>
        <w:rPr>
          <w:rFonts w:ascii="Courier New" w:hAnsi="Courier New"/>
          <w:sz w:val="20"/>
        </w:rPr>
        <w:t xml:space="preserve">    -- Author information</w:t>
      </w:r>
      <w:r>
        <w:rPr>
          <w:rFonts w:ascii="Courier New" w:hAnsi="Courier New"/>
          <w:sz w:val="20"/>
        </w:rPr>
        <w:br/>
      </w:r>
      <w:r>
        <w:rPr>
          <w:rFonts w:ascii="Courier New" w:hAnsi="Courier New"/>
          <w:sz w:val="20"/>
        </w:rPr>
        <w:t xml:space="preserve">    author.user_id as author_id,</w:t>
      </w:r>
      <w:r>
        <w:rPr>
          <w:rFonts w:ascii="Courier New" w:hAnsi="Courier New"/>
          <w:sz w:val="20"/>
        </w:rPr>
        <w:br/>
      </w:r>
      <w:r>
        <w:rPr>
          <w:rFonts w:ascii="Courier New" w:hAnsi="Courier New"/>
          <w:sz w:val="20"/>
        </w:rPr>
        <w:t xml:space="preserve">    author.name as author_name,</w:t>
      </w:r>
      <w:r>
        <w:rPr>
          <w:rFonts w:ascii="Courier New" w:hAnsi="Courier New"/>
          <w:sz w:val="20"/>
        </w:rPr>
        <w:br/>
      </w:r>
      <w:r>
        <w:rPr>
          <w:rFonts w:ascii="Courier New" w:hAnsi="Courier New"/>
          <w:sz w:val="20"/>
        </w:rPr>
        <w:t xml:space="preserve">    author.email as author_email,</w:t>
      </w:r>
      <w:r>
        <w:rPr>
          <w:rFonts w:ascii="Courier New" w:hAnsi="Courier New"/>
          <w:sz w:val="20"/>
        </w:rPr>
        <w:br/>
      </w:r>
      <w:r>
        <w:rPr>
          <w:rFonts w:ascii="Courier New" w:hAnsi="Courier New"/>
          <w:sz w:val="20"/>
        </w:rPr>
        <w:t xml:space="preserve">    -- Like information</w:t>
      </w:r>
      <w:r>
        <w:rPr>
          <w:rFonts w:ascii="Courier New" w:hAnsi="Courier New"/>
          <w:sz w:val="20"/>
        </w:rPr>
        <w:br/>
      </w:r>
      <w:r>
        <w:rPr>
          <w:rFonts w:ascii="Courier New" w:hAnsi="Courier New"/>
          <w:sz w:val="20"/>
        </w:rPr>
        <w:t xml:space="preserve">    l.like_id,</w:t>
      </w:r>
      <w:r>
        <w:rPr>
          <w:rFonts w:ascii="Courier New" w:hAnsi="Courier New"/>
          <w:sz w:val="20"/>
        </w:rPr>
        <w:br/>
      </w:r>
      <w:r>
        <w:rPr>
          <w:rFonts w:ascii="Courier New" w:hAnsi="Courier New"/>
          <w:sz w:val="20"/>
        </w:rPr>
        <w:t xml:space="preserve">    l.created_at as liked_at</w:t>
      </w:r>
      <w:r>
        <w:rPr>
          <w:rFonts w:ascii="Courier New" w:hAnsi="Courier New"/>
          <w:sz w:val="20"/>
        </w:rPr>
        <w:br/>
      </w:r>
      <w:r>
        <w:rPr>
          <w:rFonts w:ascii="Courier New" w:hAnsi="Courier New"/>
          <w:sz w:val="20"/>
        </w:rPr>
        <w:t>FROM posts p</w:t>
      </w:r>
      <w:r>
        <w:rPr>
          <w:rFonts w:ascii="Courier New" w:hAnsi="Courier New"/>
          <w:sz w:val="20"/>
        </w:rPr>
        <w:br/>
      </w:r>
      <w:r>
        <w:rPr>
          <w:rFonts w:ascii="Courier New" w:hAnsi="Courier New"/>
          <w:sz w:val="20"/>
        </w:rPr>
        <w:t>INNER JOIN likes l ON p.post_id = l.post_id</w:t>
      </w:r>
      <w:r>
        <w:rPr>
          <w:rFonts w:ascii="Courier New" w:hAnsi="Courier New"/>
          <w:sz w:val="20"/>
        </w:rPr>
        <w:br/>
      </w:r>
      <w:r>
        <w:rPr>
          <w:rFonts w:ascii="Courier New" w:hAnsi="Courier New"/>
          <w:sz w:val="20"/>
        </w:rPr>
        <w:t>INNER JOIN users author ON p.user_id = author.user_id</w:t>
      </w:r>
      <w:r>
        <w:rPr>
          <w:rFonts w:ascii="Courier New" w:hAnsi="Courier New"/>
          <w:sz w:val="20"/>
        </w:rPr>
        <w:br/>
      </w:r>
      <w:r>
        <w:rPr>
          <w:rFonts w:ascii="Courier New" w:hAnsi="Courier New"/>
          <w:sz w:val="20"/>
        </w:rPr>
        <w:t>WHERE l.user_id = $1</w:t>
      </w:r>
      <w:r>
        <w:rPr>
          <w:rFonts w:ascii="Courier New" w:hAnsi="Courier New"/>
          <w:sz w:val="20"/>
        </w:rPr>
        <w:br/>
      </w:r>
      <w:r>
        <w:rPr>
          <w:rFonts w:ascii="Courier New" w:hAnsi="Courier New"/>
          <w:sz w:val="20"/>
        </w:rPr>
        <w:t>ORDER BY l.created_at DESC</w:t>
      </w:r>
      <w:r>
        <w:rPr>
          <w:rFonts w:ascii="Courier New" w:hAnsi="Courier New"/>
          <w:sz w:val="20"/>
        </w:rPr>
        <w:br/>
      </w:r>
      <w:r>
        <w:rPr>
          <w:rFonts w:ascii="Courier New" w:hAnsi="Courier New"/>
          <w:sz w:val="20"/>
        </w:rPr>
        <w:t>LIMIT $2 OFFSET $3;</w:t>
      </w:r>
      <w:r>
        <w:rPr>
          <w:rFonts w:ascii="Courier New" w:hAnsi="Courier New"/>
          <w:sz w:val="20"/>
        </w:rPr>
        <w:br/>
      </w:r>
      <w:r>
        <w:rPr>
          <w:rFonts w:ascii="Courier New" w:hAnsi="Courier New"/>
          <w:sz w:val="20"/>
        </w:rPr>
        <w:br/>
      </w:r>
      <w:r>
        <w:rPr>
          <w:rFonts w:ascii="Courier New" w:hAnsi="Courier New"/>
          <w:sz w:val="20"/>
        </w:rPr>
        <w:t>-- Count query</w:t>
      </w:r>
      <w:r>
        <w:rPr>
          <w:rFonts w:ascii="Courier New" w:hAnsi="Courier New"/>
          <w:sz w:val="20"/>
        </w:rPr>
        <w:br/>
      </w:r>
      <w:r>
        <w:rPr>
          <w:rFonts w:ascii="Courier New" w:hAnsi="Courier New"/>
          <w:sz w:val="20"/>
        </w:rPr>
        <w:t>SELECT COUNT(*) as total</w:t>
      </w:r>
      <w:r>
        <w:rPr>
          <w:rFonts w:ascii="Courier New" w:hAnsi="Courier New"/>
          <w:sz w:val="20"/>
        </w:rPr>
        <w:br/>
      </w:r>
      <w:r>
        <w:rPr>
          <w:rFonts w:ascii="Courier New" w:hAnsi="Courier New"/>
          <w:sz w:val="20"/>
        </w:rPr>
        <w:t>FROM posts p</w:t>
      </w:r>
      <w:r>
        <w:rPr>
          <w:rFonts w:ascii="Courier New" w:hAnsi="Courier New"/>
          <w:sz w:val="20"/>
        </w:rPr>
        <w:br/>
      </w:r>
      <w:r>
        <w:rPr>
          <w:rFonts w:ascii="Courier New" w:hAnsi="Courier New"/>
          <w:sz w:val="20"/>
        </w:rPr>
        <w:t>INNER JOIN likes l ON p.post_id = l.post_id</w:t>
      </w:r>
      <w:r>
        <w:rPr>
          <w:rFonts w:ascii="Courier New" w:hAnsi="Courier New"/>
          <w:sz w:val="20"/>
        </w:rPr>
        <w:br/>
      </w:r>
      <w:r>
        <w:rPr>
          <w:rFonts w:ascii="Courier New" w:hAnsi="Courier New"/>
          <w:sz w:val="20"/>
        </w:rPr>
        <w:t>WHERE l.user_id = $1;</w:t>
      </w:r>
      <w:r>
        <w:rPr>
          <w:rFonts w:ascii="Courier New" w:hAnsi="Courier New"/>
          <w:sz w:val="20"/>
        </w:rPr>
        <w:br/>
      </w:r>
    </w:p>
    <w:p xmlns:wp14="http://schemas.microsoft.com/office/word/2010/wordml" w14:paraId="5E856678" wp14:textId="77777777" wp14:noSpellErr="1">
      <w:pPr>
        <w:pStyle w:val="Heading3"/>
      </w:pPr>
      <w:r w:rsidR="477D5B3A">
        <w:rPr/>
        <w:t>3. Get Post with Full Details</w:t>
      </w:r>
    </w:p>
    <w:p xmlns:wp14="http://schemas.microsoft.com/office/word/2010/wordml" w14:paraId="7A4A9201" wp14:textId="77777777">
      <w:r>
        <w:t>Sequelize Implementation:</w:t>
      </w:r>
    </w:p>
    <w:p xmlns:wp14="http://schemas.microsoft.com/office/word/2010/wordml" w14:paraId="091A19C0" wp14:textId="77777777">
      <w:pPr>
        <w:jc w:val="left"/>
      </w:pPr>
      <w:r>
        <w:rPr>
          <w:rFonts w:ascii="Courier New" w:hAnsi="Courier New"/>
          <w:sz w:val="20"/>
        </w:rPr>
        <w:t>const getPostById = async (id) =&gt; {</w:t>
      </w:r>
      <w:r>
        <w:rPr>
          <w:rFonts w:ascii="Courier New" w:hAnsi="Courier New"/>
          <w:sz w:val="20"/>
        </w:rPr>
        <w:br/>
      </w:r>
      <w:r>
        <w:rPr>
          <w:rFonts w:ascii="Courier New" w:hAnsi="Courier New"/>
          <w:sz w:val="20"/>
        </w:rPr>
        <w:t xml:space="preserve">    return await Post.findByPk(id, {</w:t>
      </w:r>
      <w:r>
        <w:rPr>
          <w:rFonts w:ascii="Courier New" w:hAnsi="Courier New"/>
          <w:sz w:val="20"/>
        </w:rPr>
        <w:br/>
      </w:r>
      <w:r>
        <w:rPr>
          <w:rFonts w:ascii="Courier New" w:hAnsi="Courier New"/>
          <w:sz w:val="20"/>
        </w:rPr>
        <w:t xml:space="preserve">        include: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association: "author",</w:t>
      </w:r>
      <w:r>
        <w:rPr>
          <w:rFonts w:ascii="Courier New" w:hAnsi="Courier New"/>
          <w:sz w:val="20"/>
        </w:rPr>
        <w:br/>
      </w:r>
      <w:r>
        <w:rPr>
          <w:rFonts w:ascii="Courier New" w:hAnsi="Courier New"/>
          <w:sz w:val="20"/>
        </w:rPr>
        <w:t xml:space="preserve">                attributes: ["user_id", "name", "email"],</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association: "likes",</w:t>
      </w:r>
      <w:r>
        <w:rPr>
          <w:rFonts w:ascii="Courier New" w:hAnsi="Courier New"/>
          <w:sz w:val="20"/>
        </w:rPr>
        <w:br/>
      </w:r>
      <w:r>
        <w:rPr>
          <w:rFonts w:ascii="Courier New" w:hAnsi="Courier New"/>
          <w:sz w:val="20"/>
        </w:rPr>
        <w:t xml:space="preserve">                attributes: ["like_id", "user_id"],</w:t>
      </w:r>
      <w:r>
        <w:rPr>
          <w:rFonts w:ascii="Courier New" w:hAnsi="Courier New"/>
          <w:sz w:val="20"/>
        </w:rPr>
        <w:br/>
      </w:r>
      <w:r>
        <w:rPr>
          <w:rFonts w:ascii="Courier New" w:hAnsi="Courier New"/>
          <w:sz w:val="20"/>
        </w:rPr>
        <w:t xml:space="preserve">                include: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association: "user",</w:t>
      </w:r>
      <w:r>
        <w:rPr>
          <w:rFonts w:ascii="Courier New" w:hAnsi="Courier New"/>
          <w:sz w:val="20"/>
        </w:rPr>
        <w:br/>
      </w:r>
      <w:r>
        <w:rPr>
          <w:rFonts w:ascii="Courier New" w:hAnsi="Courier New"/>
          <w:sz w:val="20"/>
        </w:rPr>
        <w:t xml:space="preserve">                        attributes: ["user_id", "name", "email"],</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association: "comments",</w:t>
      </w:r>
      <w:r>
        <w:rPr>
          <w:rFonts w:ascii="Courier New" w:hAnsi="Courier New"/>
          <w:sz w:val="20"/>
        </w:rPr>
        <w:br/>
      </w:r>
      <w:r>
        <w:rPr>
          <w:rFonts w:ascii="Courier New" w:hAnsi="Courier New"/>
          <w:sz w:val="20"/>
        </w:rPr>
        <w:t xml:space="preserve">                attributes: ["comment_id", "content", "created_at"],</w:t>
      </w:r>
      <w:r>
        <w:rPr>
          <w:rFonts w:ascii="Courier New" w:hAnsi="Courier New"/>
          <w:sz w:val="20"/>
        </w:rPr>
        <w:br/>
      </w:r>
      <w:r>
        <w:rPr>
          <w:rFonts w:ascii="Courier New" w:hAnsi="Courier New"/>
          <w:sz w:val="20"/>
        </w:rPr>
        <w:t xml:space="preserve">                include: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association: "author",</w:t>
      </w:r>
      <w:r>
        <w:rPr>
          <w:rFonts w:ascii="Courier New" w:hAnsi="Courier New"/>
          <w:sz w:val="20"/>
        </w:rPr>
        <w:br/>
      </w:r>
      <w:r>
        <w:rPr>
          <w:rFonts w:ascii="Courier New" w:hAnsi="Courier New"/>
          <w:sz w:val="20"/>
        </w:rPr>
        <w:t xml:space="preserve">                        attributes: ["user_id", "name", "email"],</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w:t>
      </w:r>
      <w:r>
        <w:rPr>
          <w:rFonts w:ascii="Courier New" w:hAnsi="Courier New"/>
          <w:sz w:val="20"/>
        </w:rPr>
        <w:br/>
      </w:r>
    </w:p>
    <w:p xmlns:wp14="http://schemas.microsoft.com/office/word/2010/wordml" w14:paraId="0C1F729E" wp14:textId="77777777">
      <w:r>
        <w:t>Equivalent Raw SQL Query:</w:t>
      </w:r>
    </w:p>
    <w:p xmlns:wp14="http://schemas.microsoft.com/office/word/2010/wordml" w14:paraId="0A6C4BE0" wp14:textId="77777777">
      <w:pPr>
        <w:jc w:val="left"/>
      </w:pPr>
      <w:r>
        <w:rPr>
          <w:rFonts w:ascii="Courier New" w:hAnsi="Courier New"/>
          <w:sz w:val="20"/>
        </w:rPr>
        <w:t>-- Get complete post details with author, likes, and comments</w:t>
      </w:r>
      <w:r>
        <w:rPr>
          <w:rFonts w:ascii="Courier New" w:hAnsi="Courier New"/>
          <w:sz w:val="20"/>
        </w:rPr>
        <w:br/>
      </w:r>
      <w:r>
        <w:rPr>
          <w:rFonts w:ascii="Courier New" w:hAnsi="Courier New"/>
          <w:sz w:val="20"/>
        </w:rPr>
        <w:t>WITH post_details AS (</w:t>
      </w:r>
      <w:r>
        <w:rPr>
          <w:rFonts w:ascii="Courier New" w:hAnsi="Courier New"/>
          <w:sz w:val="20"/>
        </w:rPr>
        <w:br/>
      </w:r>
      <w:r>
        <w:rPr>
          <w:rFonts w:ascii="Courier New" w:hAnsi="Courier New"/>
          <w:sz w:val="20"/>
        </w:rPr>
        <w:t xml:space="preserve">    SELECT </w:t>
      </w:r>
      <w:r>
        <w:rPr>
          <w:rFonts w:ascii="Courier New" w:hAnsi="Courier New"/>
          <w:sz w:val="20"/>
        </w:rPr>
        <w:br/>
      </w:r>
      <w:r>
        <w:rPr>
          <w:rFonts w:ascii="Courier New" w:hAnsi="Courier New"/>
          <w:sz w:val="20"/>
        </w:rPr>
        <w:t xml:space="preserve">        p.post_id,</w:t>
      </w:r>
      <w:r>
        <w:rPr>
          <w:rFonts w:ascii="Courier New" w:hAnsi="Courier New"/>
          <w:sz w:val="20"/>
        </w:rPr>
        <w:br/>
      </w:r>
      <w:r>
        <w:rPr>
          <w:rFonts w:ascii="Courier New" w:hAnsi="Courier New"/>
          <w:sz w:val="20"/>
        </w:rPr>
        <w:t xml:space="preserve">        p.title,</w:t>
      </w:r>
      <w:r>
        <w:rPr>
          <w:rFonts w:ascii="Courier New" w:hAnsi="Courier New"/>
          <w:sz w:val="20"/>
        </w:rPr>
        <w:br/>
      </w:r>
      <w:r>
        <w:rPr>
          <w:rFonts w:ascii="Courier New" w:hAnsi="Courier New"/>
          <w:sz w:val="20"/>
        </w:rPr>
        <w:t xml:space="preserve">        p.content,</w:t>
      </w:r>
      <w:r>
        <w:rPr>
          <w:rFonts w:ascii="Courier New" w:hAnsi="Courier New"/>
          <w:sz w:val="20"/>
        </w:rPr>
        <w:br/>
      </w:r>
      <w:r>
        <w:rPr>
          <w:rFonts w:ascii="Courier New" w:hAnsi="Courier New"/>
          <w:sz w:val="20"/>
        </w:rPr>
        <w:t xml:space="preserve">        p.created_at,</w:t>
      </w:r>
      <w:r>
        <w:rPr>
          <w:rFonts w:ascii="Courier New" w:hAnsi="Courier New"/>
          <w:sz w:val="20"/>
        </w:rPr>
        <w:br/>
      </w:r>
      <w:r>
        <w:rPr>
          <w:rFonts w:ascii="Courier New" w:hAnsi="Courier New"/>
          <w:sz w:val="20"/>
        </w:rPr>
        <w:t xml:space="preserve">        p.updated_at,</w:t>
      </w:r>
      <w:r>
        <w:rPr>
          <w:rFonts w:ascii="Courier New" w:hAnsi="Courier New"/>
          <w:sz w:val="20"/>
        </w:rPr>
        <w:br/>
      </w:r>
      <w:r>
        <w:rPr>
          <w:rFonts w:ascii="Courier New" w:hAnsi="Courier New"/>
          <w:sz w:val="20"/>
        </w:rPr>
        <w:t xml:space="preserve">        -- Author information</w:t>
      </w:r>
      <w:r>
        <w:rPr>
          <w:rFonts w:ascii="Courier New" w:hAnsi="Courier New"/>
          <w:sz w:val="20"/>
        </w:rPr>
        <w:br/>
      </w:r>
      <w:r>
        <w:rPr>
          <w:rFonts w:ascii="Courier New" w:hAnsi="Courier New"/>
          <w:sz w:val="20"/>
        </w:rPr>
        <w:t xml:space="preserve">        json_build_object(</w:t>
      </w:r>
      <w:r>
        <w:rPr>
          <w:rFonts w:ascii="Courier New" w:hAnsi="Courier New"/>
          <w:sz w:val="20"/>
        </w:rPr>
        <w:br/>
      </w:r>
      <w:r>
        <w:rPr>
          <w:rFonts w:ascii="Courier New" w:hAnsi="Courier New"/>
          <w:sz w:val="20"/>
        </w:rPr>
        <w:t xml:space="preserve">            'user_id', author.user_id,</w:t>
      </w:r>
      <w:r>
        <w:rPr>
          <w:rFonts w:ascii="Courier New" w:hAnsi="Courier New"/>
          <w:sz w:val="20"/>
        </w:rPr>
        <w:br/>
      </w:r>
      <w:r>
        <w:rPr>
          <w:rFonts w:ascii="Courier New" w:hAnsi="Courier New"/>
          <w:sz w:val="20"/>
        </w:rPr>
        <w:t xml:space="preserve">            'name', author.name,</w:t>
      </w:r>
      <w:r>
        <w:rPr>
          <w:rFonts w:ascii="Courier New" w:hAnsi="Courier New"/>
          <w:sz w:val="20"/>
        </w:rPr>
        <w:br/>
      </w:r>
      <w:r>
        <w:rPr>
          <w:rFonts w:ascii="Courier New" w:hAnsi="Courier New"/>
          <w:sz w:val="20"/>
        </w:rPr>
        <w:t xml:space="preserve">            'email', author.email</w:t>
      </w:r>
      <w:r>
        <w:rPr>
          <w:rFonts w:ascii="Courier New" w:hAnsi="Courier New"/>
          <w:sz w:val="20"/>
        </w:rPr>
        <w:br/>
      </w:r>
      <w:r>
        <w:rPr>
          <w:rFonts w:ascii="Courier New" w:hAnsi="Courier New"/>
          <w:sz w:val="20"/>
        </w:rPr>
        <w:t xml:space="preserve">        ) as author</w:t>
      </w:r>
      <w:r>
        <w:rPr>
          <w:rFonts w:ascii="Courier New" w:hAnsi="Courier New"/>
          <w:sz w:val="20"/>
        </w:rPr>
        <w:br/>
      </w:r>
      <w:r>
        <w:rPr>
          <w:rFonts w:ascii="Courier New" w:hAnsi="Courier New"/>
          <w:sz w:val="20"/>
        </w:rPr>
        <w:t xml:space="preserve">    FROM posts p</w:t>
      </w:r>
      <w:r>
        <w:rPr>
          <w:rFonts w:ascii="Courier New" w:hAnsi="Courier New"/>
          <w:sz w:val="20"/>
        </w:rPr>
        <w:br/>
      </w:r>
      <w:r>
        <w:rPr>
          <w:rFonts w:ascii="Courier New" w:hAnsi="Courier New"/>
          <w:sz w:val="20"/>
        </w:rPr>
        <w:t xml:space="preserve">    INNER JOIN users author ON p.user_id = author.user_id</w:t>
      </w:r>
      <w:r>
        <w:rPr>
          <w:rFonts w:ascii="Courier New" w:hAnsi="Courier New"/>
          <w:sz w:val="20"/>
        </w:rPr>
        <w:br/>
      </w:r>
      <w:r>
        <w:rPr>
          <w:rFonts w:ascii="Courier New" w:hAnsi="Courier New"/>
          <w:sz w:val="20"/>
        </w:rPr>
        <w:t xml:space="preserve">    WHERE p.post_id = $1</w:t>
      </w:r>
      <w:r>
        <w:rPr>
          <w:rFonts w:ascii="Courier New" w:hAnsi="Courier New"/>
          <w:sz w:val="20"/>
        </w:rPr>
        <w:br/>
      </w:r>
      <w:r>
        <w:rPr>
          <w:rFonts w:ascii="Courier New" w:hAnsi="Courier New"/>
          <w:sz w:val="20"/>
        </w:rPr>
        <w:t>),</w:t>
      </w:r>
      <w:r>
        <w:rPr>
          <w:rFonts w:ascii="Courier New" w:hAnsi="Courier New"/>
          <w:sz w:val="20"/>
        </w:rPr>
        <w:br/>
      </w:r>
      <w:r>
        <w:rPr>
          <w:rFonts w:ascii="Courier New" w:hAnsi="Courier New"/>
          <w:sz w:val="20"/>
        </w:rPr>
        <w:t>post_likes AS (</w:t>
      </w:r>
      <w:r>
        <w:rPr>
          <w:rFonts w:ascii="Courier New" w:hAnsi="Courier New"/>
          <w:sz w:val="20"/>
        </w:rPr>
        <w:br/>
      </w:r>
      <w:r>
        <w:rPr>
          <w:rFonts w:ascii="Courier New" w:hAnsi="Courier New"/>
          <w:sz w:val="20"/>
        </w:rPr>
        <w:t xml:space="preserve">    SELECT </w:t>
      </w:r>
      <w:r>
        <w:rPr>
          <w:rFonts w:ascii="Courier New" w:hAnsi="Courier New"/>
          <w:sz w:val="20"/>
        </w:rPr>
        <w:br/>
      </w:r>
      <w:r>
        <w:rPr>
          <w:rFonts w:ascii="Courier New" w:hAnsi="Courier New"/>
          <w:sz w:val="20"/>
        </w:rPr>
        <w:t xml:space="preserve">        l.post_id,</w:t>
      </w:r>
      <w:r>
        <w:rPr>
          <w:rFonts w:ascii="Courier New" w:hAnsi="Courier New"/>
          <w:sz w:val="20"/>
        </w:rPr>
        <w:br/>
      </w:r>
      <w:r>
        <w:rPr>
          <w:rFonts w:ascii="Courier New" w:hAnsi="Courier New"/>
          <w:sz w:val="20"/>
        </w:rPr>
        <w:t xml:space="preserve">        json_agg(</w:t>
      </w:r>
      <w:r>
        <w:rPr>
          <w:rFonts w:ascii="Courier New" w:hAnsi="Courier New"/>
          <w:sz w:val="20"/>
        </w:rPr>
        <w:br/>
      </w:r>
      <w:r>
        <w:rPr>
          <w:rFonts w:ascii="Courier New" w:hAnsi="Courier New"/>
          <w:sz w:val="20"/>
        </w:rPr>
        <w:t xml:space="preserve">            json_build_object(</w:t>
      </w:r>
      <w:r>
        <w:rPr>
          <w:rFonts w:ascii="Courier New" w:hAnsi="Courier New"/>
          <w:sz w:val="20"/>
        </w:rPr>
        <w:br/>
      </w:r>
      <w:r>
        <w:rPr>
          <w:rFonts w:ascii="Courier New" w:hAnsi="Courier New"/>
          <w:sz w:val="20"/>
        </w:rPr>
        <w:t xml:space="preserve">                'like_id', l.like_id,</w:t>
      </w:r>
      <w:r>
        <w:rPr>
          <w:rFonts w:ascii="Courier New" w:hAnsi="Courier New"/>
          <w:sz w:val="20"/>
        </w:rPr>
        <w:br/>
      </w:r>
      <w:r>
        <w:rPr>
          <w:rFonts w:ascii="Courier New" w:hAnsi="Courier New"/>
          <w:sz w:val="20"/>
        </w:rPr>
        <w:t xml:space="preserve">                'user_id', l.user_id,</w:t>
      </w:r>
      <w:r>
        <w:rPr>
          <w:rFonts w:ascii="Courier New" w:hAnsi="Courier New"/>
          <w:sz w:val="20"/>
        </w:rPr>
        <w:br/>
      </w:r>
      <w:r>
        <w:rPr>
          <w:rFonts w:ascii="Courier New" w:hAnsi="Courier New"/>
          <w:sz w:val="20"/>
        </w:rPr>
        <w:t xml:space="preserve">                'user', json_build_object(</w:t>
      </w:r>
      <w:r>
        <w:rPr>
          <w:rFonts w:ascii="Courier New" w:hAnsi="Courier New"/>
          <w:sz w:val="20"/>
        </w:rPr>
        <w:br/>
      </w:r>
      <w:r>
        <w:rPr>
          <w:rFonts w:ascii="Courier New" w:hAnsi="Courier New"/>
          <w:sz w:val="20"/>
        </w:rPr>
        <w:t xml:space="preserve">                    'user_id', u.user_id,</w:t>
      </w:r>
      <w:r>
        <w:rPr>
          <w:rFonts w:ascii="Courier New" w:hAnsi="Courier New"/>
          <w:sz w:val="20"/>
        </w:rPr>
        <w:br/>
      </w:r>
      <w:r>
        <w:rPr>
          <w:rFonts w:ascii="Courier New" w:hAnsi="Courier New"/>
          <w:sz w:val="20"/>
        </w:rPr>
        <w:t xml:space="preserve">                    'name', u.name,</w:t>
      </w:r>
      <w:r>
        <w:rPr>
          <w:rFonts w:ascii="Courier New" w:hAnsi="Courier New"/>
          <w:sz w:val="20"/>
        </w:rPr>
        <w:br/>
      </w:r>
      <w:r>
        <w:rPr>
          <w:rFonts w:ascii="Courier New" w:hAnsi="Courier New"/>
          <w:sz w:val="20"/>
        </w:rPr>
        <w:t xml:space="preserve">                    'email', u.email</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 as likes</w:t>
      </w:r>
      <w:r>
        <w:rPr>
          <w:rFonts w:ascii="Courier New" w:hAnsi="Courier New"/>
          <w:sz w:val="20"/>
        </w:rPr>
        <w:br/>
      </w:r>
      <w:r>
        <w:rPr>
          <w:rFonts w:ascii="Courier New" w:hAnsi="Courier New"/>
          <w:sz w:val="20"/>
        </w:rPr>
        <w:t xml:space="preserve">    FROM likes l</w:t>
      </w:r>
      <w:r>
        <w:rPr>
          <w:rFonts w:ascii="Courier New" w:hAnsi="Courier New"/>
          <w:sz w:val="20"/>
        </w:rPr>
        <w:br/>
      </w:r>
      <w:r>
        <w:rPr>
          <w:rFonts w:ascii="Courier New" w:hAnsi="Courier New"/>
          <w:sz w:val="20"/>
        </w:rPr>
        <w:t xml:space="preserve">    INNER JOIN users u ON l.user_id = u.user_id</w:t>
      </w:r>
      <w:r>
        <w:rPr>
          <w:rFonts w:ascii="Courier New" w:hAnsi="Courier New"/>
          <w:sz w:val="20"/>
        </w:rPr>
        <w:br/>
      </w:r>
      <w:r>
        <w:rPr>
          <w:rFonts w:ascii="Courier New" w:hAnsi="Courier New"/>
          <w:sz w:val="20"/>
        </w:rPr>
        <w:t xml:space="preserve">    WHERE l.post_id = $1</w:t>
      </w:r>
      <w:r>
        <w:rPr>
          <w:rFonts w:ascii="Courier New" w:hAnsi="Courier New"/>
          <w:sz w:val="20"/>
        </w:rPr>
        <w:br/>
      </w:r>
      <w:r>
        <w:rPr>
          <w:rFonts w:ascii="Courier New" w:hAnsi="Courier New"/>
          <w:sz w:val="20"/>
        </w:rPr>
        <w:t xml:space="preserve">    GROUP BY l.post_id</w:t>
      </w:r>
      <w:r>
        <w:rPr>
          <w:rFonts w:ascii="Courier New" w:hAnsi="Courier New"/>
          <w:sz w:val="20"/>
        </w:rPr>
        <w:br/>
      </w:r>
      <w:r>
        <w:rPr>
          <w:rFonts w:ascii="Courier New" w:hAnsi="Courier New"/>
          <w:sz w:val="20"/>
        </w:rPr>
        <w:t>),</w:t>
      </w:r>
      <w:r>
        <w:rPr>
          <w:rFonts w:ascii="Courier New" w:hAnsi="Courier New"/>
          <w:sz w:val="20"/>
        </w:rPr>
        <w:br/>
      </w:r>
      <w:r>
        <w:rPr>
          <w:rFonts w:ascii="Courier New" w:hAnsi="Courier New"/>
          <w:sz w:val="20"/>
        </w:rPr>
        <w:t>post_comments AS (</w:t>
      </w:r>
      <w:r>
        <w:rPr>
          <w:rFonts w:ascii="Courier New" w:hAnsi="Courier New"/>
          <w:sz w:val="20"/>
        </w:rPr>
        <w:br/>
      </w:r>
      <w:r>
        <w:rPr>
          <w:rFonts w:ascii="Courier New" w:hAnsi="Courier New"/>
          <w:sz w:val="20"/>
        </w:rPr>
        <w:t xml:space="preserve">    SELECT </w:t>
      </w:r>
      <w:r>
        <w:rPr>
          <w:rFonts w:ascii="Courier New" w:hAnsi="Courier New"/>
          <w:sz w:val="20"/>
        </w:rPr>
        <w:br/>
      </w:r>
      <w:r>
        <w:rPr>
          <w:rFonts w:ascii="Courier New" w:hAnsi="Courier New"/>
          <w:sz w:val="20"/>
        </w:rPr>
        <w:t xml:space="preserve">        c.post_id,</w:t>
      </w:r>
      <w:r>
        <w:rPr>
          <w:rFonts w:ascii="Courier New" w:hAnsi="Courier New"/>
          <w:sz w:val="20"/>
        </w:rPr>
        <w:br/>
      </w:r>
      <w:r>
        <w:rPr>
          <w:rFonts w:ascii="Courier New" w:hAnsi="Courier New"/>
          <w:sz w:val="20"/>
        </w:rPr>
        <w:t xml:space="preserve">        json_agg(</w:t>
      </w:r>
      <w:r>
        <w:rPr>
          <w:rFonts w:ascii="Courier New" w:hAnsi="Courier New"/>
          <w:sz w:val="20"/>
        </w:rPr>
        <w:br/>
      </w:r>
      <w:r>
        <w:rPr>
          <w:rFonts w:ascii="Courier New" w:hAnsi="Courier New"/>
          <w:sz w:val="20"/>
        </w:rPr>
        <w:t xml:space="preserve">            json_build_object(</w:t>
      </w:r>
      <w:r>
        <w:rPr>
          <w:rFonts w:ascii="Courier New" w:hAnsi="Courier New"/>
          <w:sz w:val="20"/>
        </w:rPr>
        <w:br/>
      </w:r>
      <w:r>
        <w:rPr>
          <w:rFonts w:ascii="Courier New" w:hAnsi="Courier New"/>
          <w:sz w:val="20"/>
        </w:rPr>
        <w:t xml:space="preserve">                'comment_id', c.comment_id,</w:t>
      </w:r>
      <w:r>
        <w:rPr>
          <w:rFonts w:ascii="Courier New" w:hAnsi="Courier New"/>
          <w:sz w:val="20"/>
        </w:rPr>
        <w:br/>
      </w:r>
      <w:r>
        <w:rPr>
          <w:rFonts w:ascii="Courier New" w:hAnsi="Courier New"/>
          <w:sz w:val="20"/>
        </w:rPr>
        <w:t xml:space="preserve">                'content', c.content,</w:t>
      </w:r>
      <w:r>
        <w:rPr>
          <w:rFonts w:ascii="Courier New" w:hAnsi="Courier New"/>
          <w:sz w:val="20"/>
        </w:rPr>
        <w:br/>
      </w:r>
      <w:r>
        <w:rPr>
          <w:rFonts w:ascii="Courier New" w:hAnsi="Courier New"/>
          <w:sz w:val="20"/>
        </w:rPr>
        <w:t xml:space="preserve">                'created_at', c.created_at,</w:t>
      </w:r>
      <w:r>
        <w:rPr>
          <w:rFonts w:ascii="Courier New" w:hAnsi="Courier New"/>
          <w:sz w:val="20"/>
        </w:rPr>
        <w:br/>
      </w:r>
      <w:r>
        <w:rPr>
          <w:rFonts w:ascii="Courier New" w:hAnsi="Courier New"/>
          <w:sz w:val="20"/>
        </w:rPr>
        <w:t xml:space="preserve">                'author', json_build_object(</w:t>
      </w:r>
      <w:r>
        <w:rPr>
          <w:rFonts w:ascii="Courier New" w:hAnsi="Courier New"/>
          <w:sz w:val="20"/>
        </w:rPr>
        <w:br/>
      </w:r>
      <w:r>
        <w:rPr>
          <w:rFonts w:ascii="Courier New" w:hAnsi="Courier New"/>
          <w:sz w:val="20"/>
        </w:rPr>
        <w:t xml:space="preserve">                    'user_id', u.user_id,</w:t>
      </w:r>
      <w:r>
        <w:rPr>
          <w:rFonts w:ascii="Courier New" w:hAnsi="Courier New"/>
          <w:sz w:val="20"/>
        </w:rPr>
        <w:br/>
      </w:r>
      <w:r>
        <w:rPr>
          <w:rFonts w:ascii="Courier New" w:hAnsi="Courier New"/>
          <w:sz w:val="20"/>
        </w:rPr>
        <w:t xml:space="preserve">                    'name', u.name,</w:t>
      </w:r>
      <w:r>
        <w:rPr>
          <w:rFonts w:ascii="Courier New" w:hAnsi="Courier New"/>
          <w:sz w:val="20"/>
        </w:rPr>
        <w:br/>
      </w:r>
      <w:r>
        <w:rPr>
          <w:rFonts w:ascii="Courier New" w:hAnsi="Courier New"/>
          <w:sz w:val="20"/>
        </w:rPr>
        <w:t xml:space="preserve">                    'email', u.email</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ORDER BY c.created_at DESC</w:t>
      </w:r>
      <w:r>
        <w:rPr>
          <w:rFonts w:ascii="Courier New" w:hAnsi="Courier New"/>
          <w:sz w:val="20"/>
        </w:rPr>
        <w:br/>
      </w:r>
      <w:r>
        <w:rPr>
          <w:rFonts w:ascii="Courier New" w:hAnsi="Courier New"/>
          <w:sz w:val="20"/>
        </w:rPr>
        <w:t xml:space="preserve">        ) as comments</w:t>
      </w:r>
      <w:r>
        <w:rPr>
          <w:rFonts w:ascii="Courier New" w:hAnsi="Courier New"/>
          <w:sz w:val="20"/>
        </w:rPr>
        <w:br/>
      </w:r>
      <w:r>
        <w:rPr>
          <w:rFonts w:ascii="Courier New" w:hAnsi="Courier New"/>
          <w:sz w:val="20"/>
        </w:rPr>
        <w:t xml:space="preserve">    FROM comments c</w:t>
      </w:r>
      <w:r>
        <w:rPr>
          <w:rFonts w:ascii="Courier New" w:hAnsi="Courier New"/>
          <w:sz w:val="20"/>
        </w:rPr>
        <w:br/>
      </w:r>
      <w:r>
        <w:rPr>
          <w:rFonts w:ascii="Courier New" w:hAnsi="Courier New"/>
          <w:sz w:val="20"/>
        </w:rPr>
        <w:t xml:space="preserve">    INNER JOIN users u ON c.user_id = u.user_id</w:t>
      </w:r>
      <w:r>
        <w:rPr>
          <w:rFonts w:ascii="Courier New" w:hAnsi="Courier New"/>
          <w:sz w:val="20"/>
        </w:rPr>
        <w:br/>
      </w:r>
      <w:r>
        <w:rPr>
          <w:rFonts w:ascii="Courier New" w:hAnsi="Courier New"/>
          <w:sz w:val="20"/>
        </w:rPr>
        <w:t xml:space="preserve">    WHERE c.post_id = $1</w:t>
      </w:r>
      <w:r>
        <w:rPr>
          <w:rFonts w:ascii="Courier New" w:hAnsi="Courier New"/>
          <w:sz w:val="20"/>
        </w:rPr>
        <w:br/>
      </w:r>
      <w:r>
        <w:rPr>
          <w:rFonts w:ascii="Courier New" w:hAnsi="Courier New"/>
          <w:sz w:val="20"/>
        </w:rPr>
        <w:t xml:space="preserve">    GROUP BY c.post_id</w:t>
      </w:r>
      <w:r>
        <w:rPr>
          <w:rFonts w:ascii="Courier New" w:hAnsi="Courier New"/>
          <w:sz w:val="20"/>
        </w:rPr>
        <w:br/>
      </w:r>
      <w:r>
        <w:rPr>
          <w:rFonts w:ascii="Courier New" w:hAnsi="Courier New"/>
          <w:sz w:val="20"/>
        </w:rPr>
        <w:t>)</w:t>
      </w:r>
      <w:r>
        <w:rPr>
          <w:rFonts w:ascii="Courier New" w:hAnsi="Courier New"/>
          <w:sz w:val="20"/>
        </w:rPr>
        <w:br/>
      </w:r>
      <w:r>
        <w:rPr>
          <w:rFonts w:ascii="Courier New" w:hAnsi="Courier New"/>
          <w:sz w:val="20"/>
        </w:rPr>
        <w:t xml:space="preserve">SELECT </w:t>
      </w:r>
      <w:r>
        <w:rPr>
          <w:rFonts w:ascii="Courier New" w:hAnsi="Courier New"/>
          <w:sz w:val="20"/>
        </w:rPr>
        <w:br/>
      </w:r>
      <w:r>
        <w:rPr>
          <w:rFonts w:ascii="Courier New" w:hAnsi="Courier New"/>
          <w:sz w:val="20"/>
        </w:rPr>
        <w:t xml:space="preserve">    pd.*,</w:t>
      </w:r>
      <w:r>
        <w:rPr>
          <w:rFonts w:ascii="Courier New" w:hAnsi="Courier New"/>
          <w:sz w:val="20"/>
        </w:rPr>
        <w:br/>
      </w:r>
      <w:r>
        <w:rPr>
          <w:rFonts w:ascii="Courier New" w:hAnsi="Courier New"/>
          <w:sz w:val="20"/>
        </w:rPr>
        <w:t xml:space="preserve">    COALESCE(pl.likes, '[]'::json) as likes,</w:t>
      </w:r>
      <w:r>
        <w:rPr>
          <w:rFonts w:ascii="Courier New" w:hAnsi="Courier New"/>
          <w:sz w:val="20"/>
        </w:rPr>
        <w:br/>
      </w:r>
      <w:r>
        <w:rPr>
          <w:rFonts w:ascii="Courier New" w:hAnsi="Courier New"/>
          <w:sz w:val="20"/>
        </w:rPr>
        <w:t xml:space="preserve">    COALESCE(pc.comments, '[]'::json) as comments</w:t>
      </w:r>
      <w:r>
        <w:rPr>
          <w:rFonts w:ascii="Courier New" w:hAnsi="Courier New"/>
          <w:sz w:val="20"/>
        </w:rPr>
        <w:br/>
      </w:r>
      <w:r>
        <w:rPr>
          <w:rFonts w:ascii="Courier New" w:hAnsi="Courier New"/>
          <w:sz w:val="20"/>
        </w:rPr>
        <w:t>FROM post_details pd</w:t>
      </w:r>
      <w:r>
        <w:rPr>
          <w:rFonts w:ascii="Courier New" w:hAnsi="Courier New"/>
          <w:sz w:val="20"/>
        </w:rPr>
        <w:br/>
      </w:r>
      <w:r>
        <w:rPr>
          <w:rFonts w:ascii="Courier New" w:hAnsi="Courier New"/>
          <w:sz w:val="20"/>
        </w:rPr>
        <w:t>LEFT JOIN post_likes pl ON pd.post_id = pl.post_id</w:t>
      </w:r>
      <w:r>
        <w:rPr>
          <w:rFonts w:ascii="Courier New" w:hAnsi="Courier New"/>
          <w:sz w:val="20"/>
        </w:rPr>
        <w:br/>
      </w:r>
      <w:r>
        <w:rPr>
          <w:rFonts w:ascii="Courier New" w:hAnsi="Courier New"/>
          <w:sz w:val="20"/>
        </w:rPr>
        <w:t>LEFT JOIN post_comments pc ON pd.post_id = pc.post_id;</w:t>
      </w:r>
      <w:r>
        <w:rPr>
          <w:rFonts w:ascii="Courier New" w:hAnsi="Courier New"/>
          <w:sz w:val="20"/>
        </w:rPr>
        <w:br/>
      </w:r>
    </w:p>
    <w:p xmlns:wp14="http://schemas.microsoft.com/office/word/2010/wordml" w14:paraId="7CA11BED" wp14:textId="77777777" wp14:noSpellErr="1">
      <w:pPr>
        <w:pStyle w:val="Heading3"/>
      </w:pPr>
      <w:r w:rsidR="477D5B3A">
        <w:rPr/>
        <w:t>4. User Follow Relationships</w:t>
      </w:r>
    </w:p>
    <w:p xmlns:wp14="http://schemas.microsoft.com/office/word/2010/wordml" w14:paraId="50FD3169" wp14:textId="77777777">
      <w:r>
        <w:t>Get Followers (Sequelize):</w:t>
      </w:r>
    </w:p>
    <w:p xmlns:wp14="http://schemas.microsoft.com/office/word/2010/wordml" w14:paraId="6CDBC49C" wp14:textId="77777777">
      <w:pPr>
        <w:jc w:val="left"/>
      </w:pPr>
      <w:r>
        <w:rPr>
          <w:rFonts w:ascii="Courier New" w:hAnsi="Courier New"/>
          <w:sz w:val="20"/>
        </w:rPr>
        <w:t>const getFollowers = async (userId, options = {}) =&gt; {</w:t>
      </w:r>
      <w:r>
        <w:rPr>
          <w:rFonts w:ascii="Courier New" w:hAnsi="Courier New"/>
          <w:sz w:val="20"/>
        </w:rPr>
        <w:br/>
      </w:r>
      <w:r>
        <w:rPr>
          <w:rFonts w:ascii="Courier New" w:hAnsi="Courier New"/>
          <w:sz w:val="20"/>
        </w:rPr>
        <w:t xml:space="preserve">    const { limit = 10, offset = 0 } = options;</w:t>
      </w:r>
      <w:r>
        <w:rPr>
          <w:rFonts w:ascii="Courier New" w:hAnsi="Courier New"/>
          <w:sz w:val="20"/>
        </w:rPr>
        <w:br/>
      </w:r>
      <w:r>
        <w:rPr>
          <w:rFonts w:ascii="Courier New" w:hAnsi="Courier New"/>
          <w:sz w:val="20"/>
        </w:rPr>
        <w:t xml:space="preserve">    return await User.findAll({</w:t>
      </w:r>
      <w:r>
        <w:rPr>
          <w:rFonts w:ascii="Courier New" w:hAnsi="Courier New"/>
          <w:sz w:val="20"/>
        </w:rPr>
        <w:br/>
      </w:r>
      <w:r>
        <w:rPr>
          <w:rFonts w:ascii="Courier New" w:hAnsi="Courier New"/>
          <w:sz w:val="20"/>
        </w:rPr>
        <w:t xml:space="preserve">        limit,</w:t>
      </w:r>
      <w:r>
        <w:rPr>
          <w:rFonts w:ascii="Courier New" w:hAnsi="Courier New"/>
          <w:sz w:val="20"/>
        </w:rPr>
        <w:br/>
      </w:r>
      <w:r>
        <w:rPr>
          <w:rFonts w:ascii="Courier New" w:hAnsi="Courier New"/>
          <w:sz w:val="20"/>
        </w:rPr>
        <w:t xml:space="preserve">        offset,</w:t>
      </w:r>
      <w:r>
        <w:rPr>
          <w:rFonts w:ascii="Courier New" w:hAnsi="Courier New"/>
          <w:sz w:val="20"/>
        </w:rPr>
        <w:br/>
      </w:r>
      <w:r>
        <w:rPr>
          <w:rFonts w:ascii="Courier New" w:hAnsi="Courier New"/>
          <w:sz w:val="20"/>
        </w:rPr>
        <w:t xml:space="preserve">        include: [{</w:t>
      </w:r>
      <w:r>
        <w:rPr>
          <w:rFonts w:ascii="Courier New" w:hAnsi="Courier New"/>
          <w:sz w:val="20"/>
        </w:rPr>
        <w:br/>
      </w:r>
      <w:r>
        <w:rPr>
          <w:rFonts w:ascii="Courier New" w:hAnsi="Courier New"/>
          <w:sz w:val="20"/>
        </w:rPr>
        <w:t xml:space="preserve">            association: "followers",</w:t>
      </w:r>
      <w:r>
        <w:rPr>
          <w:rFonts w:ascii="Courier New" w:hAnsi="Courier New"/>
          <w:sz w:val="20"/>
        </w:rPr>
        <w:br/>
      </w:r>
      <w:r>
        <w:rPr>
          <w:rFonts w:ascii="Courier New" w:hAnsi="Courier New"/>
          <w:sz w:val="20"/>
        </w:rPr>
        <w:t xml:space="preserve">            where: { user_id: userId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order: [["created_at", "DESC"]],</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w:t>
      </w:r>
      <w:r>
        <w:rPr>
          <w:rFonts w:ascii="Courier New" w:hAnsi="Courier New"/>
          <w:sz w:val="20"/>
        </w:rPr>
        <w:br/>
      </w:r>
    </w:p>
    <w:p xmlns:wp14="http://schemas.microsoft.com/office/word/2010/wordml" w14:paraId="6C3A14D8" wp14:textId="77777777">
      <w:r>
        <w:t>Equivalent Raw SQL Query:</w:t>
      </w:r>
    </w:p>
    <w:p xmlns:wp14="http://schemas.microsoft.com/office/word/2010/wordml" w14:paraId="0FBD7A02" wp14:textId="77777777">
      <w:pPr>
        <w:jc w:val="left"/>
      </w:pPr>
      <w:r>
        <w:rPr>
          <w:rFonts w:ascii="Courier New" w:hAnsi="Courier New"/>
          <w:sz w:val="20"/>
        </w:rPr>
        <w:t>-- Get users who follow a specific user</w:t>
      </w:r>
      <w:r>
        <w:rPr>
          <w:rFonts w:ascii="Courier New" w:hAnsi="Courier New"/>
          <w:sz w:val="20"/>
        </w:rPr>
        <w:br/>
      </w:r>
      <w:r>
        <w:rPr>
          <w:rFonts w:ascii="Courier New" w:hAnsi="Courier New"/>
          <w:sz w:val="20"/>
        </w:rPr>
        <w:t xml:space="preserve">SELECT </w:t>
      </w:r>
      <w:r>
        <w:rPr>
          <w:rFonts w:ascii="Courier New" w:hAnsi="Courier New"/>
          <w:sz w:val="20"/>
        </w:rPr>
        <w:br/>
      </w:r>
      <w:r>
        <w:rPr>
          <w:rFonts w:ascii="Courier New" w:hAnsi="Courier New"/>
          <w:sz w:val="20"/>
        </w:rPr>
        <w:t xml:space="preserve">    u.user_id,</w:t>
      </w:r>
      <w:r>
        <w:rPr>
          <w:rFonts w:ascii="Courier New" w:hAnsi="Courier New"/>
          <w:sz w:val="20"/>
        </w:rPr>
        <w:br/>
      </w:r>
      <w:r>
        <w:rPr>
          <w:rFonts w:ascii="Courier New" w:hAnsi="Courier New"/>
          <w:sz w:val="20"/>
        </w:rPr>
        <w:t xml:space="preserve">    u.name,</w:t>
      </w:r>
      <w:r>
        <w:rPr>
          <w:rFonts w:ascii="Courier New" w:hAnsi="Courier New"/>
          <w:sz w:val="20"/>
        </w:rPr>
        <w:br/>
      </w:r>
      <w:r>
        <w:rPr>
          <w:rFonts w:ascii="Courier New" w:hAnsi="Courier New"/>
          <w:sz w:val="20"/>
        </w:rPr>
        <w:t xml:space="preserve">    u.email,</w:t>
      </w:r>
      <w:r>
        <w:rPr>
          <w:rFonts w:ascii="Courier New" w:hAnsi="Courier New"/>
          <w:sz w:val="20"/>
        </w:rPr>
        <w:br/>
      </w:r>
      <w:r>
        <w:rPr>
          <w:rFonts w:ascii="Courier New" w:hAnsi="Courier New"/>
          <w:sz w:val="20"/>
        </w:rPr>
        <w:t xml:space="preserve">    u.bio,</w:t>
      </w:r>
      <w:r>
        <w:rPr>
          <w:rFonts w:ascii="Courier New" w:hAnsi="Courier New"/>
          <w:sz w:val="20"/>
        </w:rPr>
        <w:br/>
      </w:r>
      <w:r>
        <w:rPr>
          <w:rFonts w:ascii="Courier New" w:hAnsi="Courier New"/>
          <w:sz w:val="20"/>
        </w:rPr>
        <w:t xml:space="preserve">    u.avatar_url,</w:t>
      </w:r>
      <w:r>
        <w:rPr>
          <w:rFonts w:ascii="Courier New" w:hAnsi="Courier New"/>
          <w:sz w:val="20"/>
        </w:rPr>
        <w:br/>
      </w:r>
      <w:r>
        <w:rPr>
          <w:rFonts w:ascii="Courier New" w:hAnsi="Courier New"/>
          <w:sz w:val="20"/>
        </w:rPr>
        <w:t xml:space="preserve">    u.created_at,</w:t>
      </w:r>
      <w:r>
        <w:rPr>
          <w:rFonts w:ascii="Courier New" w:hAnsi="Courier New"/>
          <w:sz w:val="20"/>
        </w:rPr>
        <w:br/>
      </w:r>
      <w:r>
        <w:rPr>
          <w:rFonts w:ascii="Courier New" w:hAnsi="Courier New"/>
          <w:sz w:val="20"/>
        </w:rPr>
        <w:t xml:space="preserve">    f.created_at as followed_at</w:t>
      </w:r>
      <w:r>
        <w:rPr>
          <w:rFonts w:ascii="Courier New" w:hAnsi="Courier New"/>
          <w:sz w:val="20"/>
        </w:rPr>
        <w:br/>
      </w:r>
      <w:r>
        <w:rPr>
          <w:rFonts w:ascii="Courier New" w:hAnsi="Courier New"/>
          <w:sz w:val="20"/>
        </w:rPr>
        <w:t>FROM users u</w:t>
      </w:r>
      <w:r>
        <w:rPr>
          <w:rFonts w:ascii="Courier New" w:hAnsi="Courier New"/>
          <w:sz w:val="20"/>
        </w:rPr>
        <w:br/>
      </w:r>
      <w:r>
        <w:rPr>
          <w:rFonts w:ascii="Courier New" w:hAnsi="Courier New"/>
          <w:sz w:val="20"/>
        </w:rPr>
        <w:t>INNER JOIN follows f ON u.user_id = f.follower_id</w:t>
      </w:r>
      <w:r>
        <w:rPr>
          <w:rFonts w:ascii="Courier New" w:hAnsi="Courier New"/>
          <w:sz w:val="20"/>
        </w:rPr>
        <w:br/>
      </w:r>
      <w:r>
        <w:rPr>
          <w:rFonts w:ascii="Courier New" w:hAnsi="Courier New"/>
          <w:sz w:val="20"/>
        </w:rPr>
        <w:t>WHERE f.followed_id = $1</w:t>
      </w:r>
      <w:r>
        <w:rPr>
          <w:rFonts w:ascii="Courier New" w:hAnsi="Courier New"/>
          <w:sz w:val="20"/>
        </w:rPr>
        <w:br/>
      </w:r>
      <w:r>
        <w:rPr>
          <w:rFonts w:ascii="Courier New" w:hAnsi="Courier New"/>
          <w:sz w:val="20"/>
        </w:rPr>
        <w:t>ORDER BY f.created_at DESC</w:t>
      </w:r>
      <w:r>
        <w:rPr>
          <w:rFonts w:ascii="Courier New" w:hAnsi="Courier New"/>
          <w:sz w:val="20"/>
        </w:rPr>
        <w:br/>
      </w:r>
      <w:r>
        <w:rPr>
          <w:rFonts w:ascii="Courier New" w:hAnsi="Courier New"/>
          <w:sz w:val="20"/>
        </w:rPr>
        <w:t>LIMIT $2 OFFSET $3;</w:t>
      </w:r>
      <w:r>
        <w:rPr>
          <w:rFonts w:ascii="Courier New" w:hAnsi="Courier New"/>
          <w:sz w:val="20"/>
        </w:rPr>
        <w:br/>
      </w:r>
      <w:r>
        <w:rPr>
          <w:rFonts w:ascii="Courier New" w:hAnsi="Courier New"/>
          <w:sz w:val="20"/>
        </w:rPr>
        <w:br/>
      </w:r>
      <w:r>
        <w:rPr>
          <w:rFonts w:ascii="Courier New" w:hAnsi="Courier New"/>
          <w:sz w:val="20"/>
        </w:rPr>
        <w:t>-- Count followers</w:t>
      </w:r>
      <w:r>
        <w:rPr>
          <w:rFonts w:ascii="Courier New" w:hAnsi="Courier New"/>
          <w:sz w:val="20"/>
        </w:rPr>
        <w:br/>
      </w:r>
      <w:r>
        <w:rPr>
          <w:rFonts w:ascii="Courier New" w:hAnsi="Courier New"/>
          <w:sz w:val="20"/>
        </w:rPr>
        <w:t>SELECT COUNT(*) as total_followers</w:t>
      </w:r>
      <w:r>
        <w:rPr>
          <w:rFonts w:ascii="Courier New" w:hAnsi="Courier New"/>
          <w:sz w:val="20"/>
        </w:rPr>
        <w:br/>
      </w:r>
      <w:r>
        <w:rPr>
          <w:rFonts w:ascii="Courier New" w:hAnsi="Courier New"/>
          <w:sz w:val="20"/>
        </w:rPr>
        <w:t>FROM follows</w:t>
      </w:r>
      <w:r>
        <w:rPr>
          <w:rFonts w:ascii="Courier New" w:hAnsi="Courier New"/>
          <w:sz w:val="20"/>
        </w:rPr>
        <w:br/>
      </w:r>
      <w:r>
        <w:rPr>
          <w:rFonts w:ascii="Courier New" w:hAnsi="Courier New"/>
          <w:sz w:val="20"/>
        </w:rPr>
        <w:t>WHERE followed_id = $1;</w:t>
      </w:r>
      <w:r>
        <w:rPr>
          <w:rFonts w:ascii="Courier New" w:hAnsi="Courier New"/>
          <w:sz w:val="20"/>
        </w:rPr>
        <w:br/>
      </w:r>
    </w:p>
    <w:p xmlns:wp14="http://schemas.microsoft.com/office/word/2010/wordml" w14:paraId="253DBC5D" wp14:textId="77777777">
      <w:r>
        <w:t>Get Following (Sequelize):</w:t>
      </w:r>
    </w:p>
    <w:p xmlns:wp14="http://schemas.microsoft.com/office/word/2010/wordml" w14:paraId="5DC7DEA2" wp14:textId="77777777">
      <w:pPr>
        <w:jc w:val="left"/>
      </w:pPr>
      <w:r>
        <w:rPr>
          <w:rFonts w:ascii="Courier New" w:hAnsi="Courier New"/>
          <w:sz w:val="20"/>
        </w:rPr>
        <w:t>const getFollowed = async (userId, options = {}) =&gt; {</w:t>
      </w:r>
      <w:r>
        <w:rPr>
          <w:rFonts w:ascii="Courier New" w:hAnsi="Courier New"/>
          <w:sz w:val="20"/>
        </w:rPr>
        <w:br/>
      </w:r>
      <w:r>
        <w:rPr>
          <w:rFonts w:ascii="Courier New" w:hAnsi="Courier New"/>
          <w:sz w:val="20"/>
        </w:rPr>
        <w:t xml:space="preserve">    const { limit = 10, offset = 0 } = options;</w:t>
      </w:r>
      <w:r>
        <w:rPr>
          <w:rFonts w:ascii="Courier New" w:hAnsi="Courier New"/>
          <w:sz w:val="20"/>
        </w:rPr>
        <w:br/>
      </w:r>
      <w:r>
        <w:rPr>
          <w:rFonts w:ascii="Courier New" w:hAnsi="Courier New"/>
          <w:sz w:val="20"/>
        </w:rPr>
        <w:t xml:space="preserve">    return await User.findAll({</w:t>
      </w:r>
      <w:r>
        <w:rPr>
          <w:rFonts w:ascii="Courier New" w:hAnsi="Courier New"/>
          <w:sz w:val="20"/>
        </w:rPr>
        <w:br/>
      </w:r>
      <w:r>
        <w:rPr>
          <w:rFonts w:ascii="Courier New" w:hAnsi="Courier New"/>
          <w:sz w:val="20"/>
        </w:rPr>
        <w:t xml:space="preserve">        limit,</w:t>
      </w:r>
      <w:r>
        <w:rPr>
          <w:rFonts w:ascii="Courier New" w:hAnsi="Courier New"/>
          <w:sz w:val="20"/>
        </w:rPr>
        <w:br/>
      </w:r>
      <w:r>
        <w:rPr>
          <w:rFonts w:ascii="Courier New" w:hAnsi="Courier New"/>
          <w:sz w:val="20"/>
        </w:rPr>
        <w:t xml:space="preserve">        offset,</w:t>
      </w:r>
      <w:r>
        <w:rPr>
          <w:rFonts w:ascii="Courier New" w:hAnsi="Courier New"/>
          <w:sz w:val="20"/>
        </w:rPr>
        <w:br/>
      </w:r>
      <w:r>
        <w:rPr>
          <w:rFonts w:ascii="Courier New" w:hAnsi="Courier New"/>
          <w:sz w:val="20"/>
        </w:rPr>
        <w:t xml:space="preserve">        include: [{</w:t>
      </w:r>
      <w:r>
        <w:rPr>
          <w:rFonts w:ascii="Courier New" w:hAnsi="Courier New"/>
          <w:sz w:val="20"/>
        </w:rPr>
        <w:br/>
      </w:r>
      <w:r>
        <w:rPr>
          <w:rFonts w:ascii="Courier New" w:hAnsi="Courier New"/>
          <w:sz w:val="20"/>
        </w:rPr>
        <w:t xml:space="preserve">            association: "following",</w:t>
      </w:r>
      <w:r>
        <w:rPr>
          <w:rFonts w:ascii="Courier New" w:hAnsi="Courier New"/>
          <w:sz w:val="20"/>
        </w:rPr>
        <w:br/>
      </w:r>
      <w:r>
        <w:rPr>
          <w:rFonts w:ascii="Courier New" w:hAnsi="Courier New"/>
          <w:sz w:val="20"/>
        </w:rPr>
        <w:t xml:space="preserve">            where: { user_id: userId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order: [["created_at", "DESC"]],</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w:t>
      </w:r>
      <w:r>
        <w:rPr>
          <w:rFonts w:ascii="Courier New" w:hAnsi="Courier New"/>
          <w:sz w:val="20"/>
        </w:rPr>
        <w:br/>
      </w:r>
    </w:p>
    <w:p xmlns:wp14="http://schemas.microsoft.com/office/word/2010/wordml" w14:paraId="69DA3B41" wp14:textId="77777777">
      <w:r>
        <w:t>Equivalent Raw SQL Query:</w:t>
      </w:r>
    </w:p>
    <w:p xmlns:wp14="http://schemas.microsoft.com/office/word/2010/wordml" w14:paraId="625707ED" wp14:textId="77777777">
      <w:pPr>
        <w:jc w:val="left"/>
      </w:pPr>
      <w:r>
        <w:rPr>
          <w:rFonts w:ascii="Courier New" w:hAnsi="Courier New"/>
          <w:sz w:val="20"/>
        </w:rPr>
        <w:t>-- Get users that a specific user follows</w:t>
      </w:r>
      <w:r>
        <w:rPr>
          <w:rFonts w:ascii="Courier New" w:hAnsi="Courier New"/>
          <w:sz w:val="20"/>
        </w:rPr>
        <w:br/>
      </w:r>
      <w:r>
        <w:rPr>
          <w:rFonts w:ascii="Courier New" w:hAnsi="Courier New"/>
          <w:sz w:val="20"/>
        </w:rPr>
        <w:t xml:space="preserve">SELECT </w:t>
      </w:r>
      <w:r>
        <w:rPr>
          <w:rFonts w:ascii="Courier New" w:hAnsi="Courier New"/>
          <w:sz w:val="20"/>
        </w:rPr>
        <w:br/>
      </w:r>
      <w:r>
        <w:rPr>
          <w:rFonts w:ascii="Courier New" w:hAnsi="Courier New"/>
          <w:sz w:val="20"/>
        </w:rPr>
        <w:t xml:space="preserve">    u.user_id,</w:t>
      </w:r>
      <w:r>
        <w:rPr>
          <w:rFonts w:ascii="Courier New" w:hAnsi="Courier New"/>
          <w:sz w:val="20"/>
        </w:rPr>
        <w:br/>
      </w:r>
      <w:r>
        <w:rPr>
          <w:rFonts w:ascii="Courier New" w:hAnsi="Courier New"/>
          <w:sz w:val="20"/>
        </w:rPr>
        <w:t xml:space="preserve">    u.name,</w:t>
      </w:r>
      <w:r>
        <w:rPr>
          <w:rFonts w:ascii="Courier New" w:hAnsi="Courier New"/>
          <w:sz w:val="20"/>
        </w:rPr>
        <w:br/>
      </w:r>
      <w:r>
        <w:rPr>
          <w:rFonts w:ascii="Courier New" w:hAnsi="Courier New"/>
          <w:sz w:val="20"/>
        </w:rPr>
        <w:t xml:space="preserve">    u.email,</w:t>
      </w:r>
      <w:r>
        <w:rPr>
          <w:rFonts w:ascii="Courier New" w:hAnsi="Courier New"/>
          <w:sz w:val="20"/>
        </w:rPr>
        <w:br/>
      </w:r>
      <w:r>
        <w:rPr>
          <w:rFonts w:ascii="Courier New" w:hAnsi="Courier New"/>
          <w:sz w:val="20"/>
        </w:rPr>
        <w:t xml:space="preserve">    u.bio,</w:t>
      </w:r>
      <w:r>
        <w:rPr>
          <w:rFonts w:ascii="Courier New" w:hAnsi="Courier New"/>
          <w:sz w:val="20"/>
        </w:rPr>
        <w:br/>
      </w:r>
      <w:r>
        <w:rPr>
          <w:rFonts w:ascii="Courier New" w:hAnsi="Courier New"/>
          <w:sz w:val="20"/>
        </w:rPr>
        <w:t xml:space="preserve">    u.avatar_url,</w:t>
      </w:r>
      <w:r>
        <w:rPr>
          <w:rFonts w:ascii="Courier New" w:hAnsi="Courier New"/>
          <w:sz w:val="20"/>
        </w:rPr>
        <w:br/>
      </w:r>
      <w:r>
        <w:rPr>
          <w:rFonts w:ascii="Courier New" w:hAnsi="Courier New"/>
          <w:sz w:val="20"/>
        </w:rPr>
        <w:t xml:space="preserve">    u.created_at,</w:t>
      </w:r>
      <w:r>
        <w:rPr>
          <w:rFonts w:ascii="Courier New" w:hAnsi="Courier New"/>
          <w:sz w:val="20"/>
        </w:rPr>
        <w:br/>
      </w:r>
      <w:r>
        <w:rPr>
          <w:rFonts w:ascii="Courier New" w:hAnsi="Courier New"/>
          <w:sz w:val="20"/>
        </w:rPr>
        <w:t xml:space="preserve">    f.created_at as following_since</w:t>
      </w:r>
      <w:r>
        <w:rPr>
          <w:rFonts w:ascii="Courier New" w:hAnsi="Courier New"/>
          <w:sz w:val="20"/>
        </w:rPr>
        <w:br/>
      </w:r>
      <w:r>
        <w:rPr>
          <w:rFonts w:ascii="Courier New" w:hAnsi="Courier New"/>
          <w:sz w:val="20"/>
        </w:rPr>
        <w:t>FROM users u</w:t>
      </w:r>
      <w:r>
        <w:rPr>
          <w:rFonts w:ascii="Courier New" w:hAnsi="Courier New"/>
          <w:sz w:val="20"/>
        </w:rPr>
        <w:br/>
      </w:r>
      <w:r>
        <w:rPr>
          <w:rFonts w:ascii="Courier New" w:hAnsi="Courier New"/>
          <w:sz w:val="20"/>
        </w:rPr>
        <w:t>INNER JOIN follows f ON u.user_id = f.followed_id</w:t>
      </w:r>
      <w:r>
        <w:rPr>
          <w:rFonts w:ascii="Courier New" w:hAnsi="Courier New"/>
          <w:sz w:val="20"/>
        </w:rPr>
        <w:br/>
      </w:r>
      <w:r>
        <w:rPr>
          <w:rFonts w:ascii="Courier New" w:hAnsi="Courier New"/>
          <w:sz w:val="20"/>
        </w:rPr>
        <w:t>WHERE f.follower_id = $1</w:t>
      </w:r>
      <w:r>
        <w:rPr>
          <w:rFonts w:ascii="Courier New" w:hAnsi="Courier New"/>
          <w:sz w:val="20"/>
        </w:rPr>
        <w:br/>
      </w:r>
      <w:r>
        <w:rPr>
          <w:rFonts w:ascii="Courier New" w:hAnsi="Courier New"/>
          <w:sz w:val="20"/>
        </w:rPr>
        <w:t>ORDER BY f.created_at DESC</w:t>
      </w:r>
      <w:r>
        <w:rPr>
          <w:rFonts w:ascii="Courier New" w:hAnsi="Courier New"/>
          <w:sz w:val="20"/>
        </w:rPr>
        <w:br/>
      </w:r>
      <w:r>
        <w:rPr>
          <w:rFonts w:ascii="Courier New" w:hAnsi="Courier New"/>
          <w:sz w:val="20"/>
        </w:rPr>
        <w:t>LIMIT $2 OFFSET $3;</w:t>
      </w:r>
      <w:r>
        <w:rPr>
          <w:rFonts w:ascii="Courier New" w:hAnsi="Courier New"/>
          <w:sz w:val="20"/>
        </w:rPr>
        <w:br/>
      </w:r>
      <w:r>
        <w:rPr>
          <w:rFonts w:ascii="Courier New" w:hAnsi="Courier New"/>
          <w:sz w:val="20"/>
        </w:rPr>
        <w:br/>
      </w:r>
      <w:r>
        <w:rPr>
          <w:rFonts w:ascii="Courier New" w:hAnsi="Courier New"/>
          <w:sz w:val="20"/>
        </w:rPr>
        <w:t>-- Count following</w:t>
      </w:r>
      <w:r>
        <w:rPr>
          <w:rFonts w:ascii="Courier New" w:hAnsi="Courier New"/>
          <w:sz w:val="20"/>
        </w:rPr>
        <w:br/>
      </w:r>
      <w:r>
        <w:rPr>
          <w:rFonts w:ascii="Courier New" w:hAnsi="Courier New"/>
          <w:sz w:val="20"/>
        </w:rPr>
        <w:t>SELECT COUNT(*) as total_following</w:t>
      </w:r>
      <w:r>
        <w:rPr>
          <w:rFonts w:ascii="Courier New" w:hAnsi="Courier New"/>
          <w:sz w:val="20"/>
        </w:rPr>
        <w:br/>
      </w:r>
      <w:r>
        <w:rPr>
          <w:rFonts w:ascii="Courier New" w:hAnsi="Courier New"/>
          <w:sz w:val="20"/>
        </w:rPr>
        <w:t>FROM follows</w:t>
      </w:r>
      <w:r>
        <w:rPr>
          <w:rFonts w:ascii="Courier New" w:hAnsi="Courier New"/>
          <w:sz w:val="20"/>
        </w:rPr>
        <w:br/>
      </w:r>
      <w:r>
        <w:rPr>
          <w:rFonts w:ascii="Courier New" w:hAnsi="Courier New"/>
          <w:sz w:val="20"/>
        </w:rPr>
        <w:t>WHERE follower_id = $1;</w:t>
      </w:r>
      <w:r>
        <w:rPr>
          <w:rFonts w:ascii="Courier New" w:hAnsi="Courier New"/>
          <w:sz w:val="20"/>
        </w:rPr>
        <w:br/>
      </w:r>
    </w:p>
    <w:p xmlns:wp14="http://schemas.microsoft.com/office/word/2010/wordml" w14:paraId="78D8EDAC" wp14:textId="77777777" wp14:noSpellErr="1">
      <w:pPr>
        <w:pStyle w:val="Heading3"/>
      </w:pPr>
      <w:r w:rsidR="477D5B3A">
        <w:rPr/>
        <w:t>5. CRUD Operations</w:t>
      </w:r>
    </w:p>
    <w:p xmlns:wp14="http://schemas.microsoft.com/office/word/2010/wordml" w14:paraId="28437E7C" wp14:textId="77777777">
      <w:r>
        <w:t>Create Post (Raw SQL):</w:t>
      </w:r>
    </w:p>
    <w:p xmlns:wp14="http://schemas.microsoft.com/office/word/2010/wordml" w14:paraId="0B6C987A" wp14:textId="77777777">
      <w:pPr>
        <w:jc w:val="left"/>
      </w:pPr>
      <w:r>
        <w:rPr>
          <w:rFonts w:ascii="Courier New" w:hAnsi="Courier New"/>
          <w:sz w:val="20"/>
        </w:rPr>
        <w:t>INSERT INTO posts (post_id, user_id, title, content, created_at, updated_at)</w:t>
      </w:r>
      <w:r>
        <w:rPr>
          <w:rFonts w:ascii="Courier New" w:hAnsi="Courier New"/>
          <w:sz w:val="20"/>
        </w:rPr>
        <w:br/>
      </w:r>
      <w:r>
        <w:rPr>
          <w:rFonts w:ascii="Courier New" w:hAnsi="Courier New"/>
          <w:sz w:val="20"/>
        </w:rPr>
        <w:t>VALUES (uuid_generate_v7(), $1, $2, $3, NOW(), NOW())</w:t>
      </w:r>
      <w:r>
        <w:rPr>
          <w:rFonts w:ascii="Courier New" w:hAnsi="Courier New"/>
          <w:sz w:val="20"/>
        </w:rPr>
        <w:br/>
      </w:r>
      <w:r>
        <w:rPr>
          <w:rFonts w:ascii="Courier New" w:hAnsi="Courier New"/>
          <w:sz w:val="20"/>
        </w:rPr>
        <w:t>RETURNING *;</w:t>
      </w:r>
      <w:r>
        <w:rPr>
          <w:rFonts w:ascii="Courier New" w:hAnsi="Courier New"/>
          <w:sz w:val="20"/>
        </w:rPr>
        <w:br/>
      </w:r>
    </w:p>
    <w:p xmlns:wp14="http://schemas.microsoft.com/office/word/2010/wordml" w14:paraId="7C7F2C18" wp14:textId="77777777">
      <w:r>
        <w:t>Update Post (Raw SQL):</w:t>
      </w:r>
    </w:p>
    <w:p xmlns:wp14="http://schemas.microsoft.com/office/word/2010/wordml" w14:paraId="6B2A948D" wp14:textId="77777777">
      <w:pPr>
        <w:jc w:val="left"/>
      </w:pPr>
      <w:r>
        <w:rPr>
          <w:rFonts w:ascii="Courier New" w:hAnsi="Courier New"/>
          <w:sz w:val="20"/>
        </w:rPr>
        <w:t xml:space="preserve">UPDATE posts </w:t>
      </w:r>
      <w:r>
        <w:rPr>
          <w:rFonts w:ascii="Courier New" w:hAnsi="Courier New"/>
          <w:sz w:val="20"/>
        </w:rPr>
        <w:br/>
      </w:r>
      <w:r>
        <w:rPr>
          <w:rFonts w:ascii="Courier New" w:hAnsi="Courier New"/>
          <w:sz w:val="20"/>
        </w:rPr>
        <w:t>SET title = $2, content = $3, updated_at = NOW()</w:t>
      </w:r>
      <w:r>
        <w:rPr>
          <w:rFonts w:ascii="Courier New" w:hAnsi="Courier New"/>
          <w:sz w:val="20"/>
        </w:rPr>
        <w:br/>
      </w:r>
      <w:r>
        <w:rPr>
          <w:rFonts w:ascii="Courier New" w:hAnsi="Courier New"/>
          <w:sz w:val="20"/>
        </w:rPr>
        <w:t>WHERE post_id = $1 AND user_id = $4</w:t>
      </w:r>
      <w:r>
        <w:rPr>
          <w:rFonts w:ascii="Courier New" w:hAnsi="Courier New"/>
          <w:sz w:val="20"/>
        </w:rPr>
        <w:br/>
      </w:r>
      <w:r>
        <w:rPr>
          <w:rFonts w:ascii="Courier New" w:hAnsi="Courier New"/>
          <w:sz w:val="20"/>
        </w:rPr>
        <w:t>RETURNING *;</w:t>
      </w:r>
      <w:r>
        <w:rPr>
          <w:rFonts w:ascii="Courier New" w:hAnsi="Courier New"/>
          <w:sz w:val="20"/>
        </w:rPr>
        <w:br/>
      </w:r>
    </w:p>
    <w:p xmlns:wp14="http://schemas.microsoft.com/office/word/2010/wordml" w14:paraId="6EFBC20F" wp14:textId="77777777">
      <w:r>
        <w:t>Delete Post (Raw SQL):</w:t>
      </w:r>
    </w:p>
    <w:p xmlns:wp14="http://schemas.microsoft.com/office/word/2010/wordml" w14:paraId="0A8D6236" wp14:textId="77777777">
      <w:pPr>
        <w:jc w:val="left"/>
      </w:pPr>
      <w:r>
        <w:rPr>
          <w:rFonts w:ascii="Courier New" w:hAnsi="Courier New"/>
          <w:sz w:val="20"/>
        </w:rPr>
        <w:t>-- Delete post (cascades to likes and comments due to foreign key constraints)</w:t>
      </w:r>
      <w:r>
        <w:rPr>
          <w:rFonts w:ascii="Courier New" w:hAnsi="Courier New"/>
          <w:sz w:val="20"/>
        </w:rPr>
        <w:br/>
      </w:r>
      <w:r>
        <w:rPr>
          <w:rFonts w:ascii="Courier New" w:hAnsi="Courier New"/>
          <w:sz w:val="20"/>
        </w:rPr>
        <w:t xml:space="preserve">DELETE FROM posts </w:t>
      </w:r>
      <w:r>
        <w:rPr>
          <w:rFonts w:ascii="Courier New" w:hAnsi="Courier New"/>
          <w:sz w:val="20"/>
        </w:rPr>
        <w:br/>
      </w:r>
      <w:r>
        <w:rPr>
          <w:rFonts w:ascii="Courier New" w:hAnsi="Courier New"/>
          <w:sz w:val="20"/>
        </w:rPr>
        <w:t>WHERE post_id = $1 AND user_id = $2</w:t>
      </w:r>
      <w:r>
        <w:rPr>
          <w:rFonts w:ascii="Courier New" w:hAnsi="Courier New"/>
          <w:sz w:val="20"/>
        </w:rPr>
        <w:br/>
      </w:r>
      <w:r>
        <w:rPr>
          <w:rFonts w:ascii="Courier New" w:hAnsi="Courier New"/>
          <w:sz w:val="20"/>
        </w:rPr>
        <w:t>RETURNING *;</w:t>
      </w:r>
      <w:r>
        <w:rPr>
          <w:rFonts w:ascii="Courier New" w:hAnsi="Courier New"/>
          <w:sz w:val="20"/>
        </w:rPr>
        <w:br/>
      </w:r>
    </w:p>
    <w:p xmlns:wp14="http://schemas.microsoft.com/office/word/2010/wordml" w14:paraId="482C2E1E" wp14:textId="77777777">
      <w:r>
        <w:t>Like/Unlike Operations (Raw SQL):</w:t>
      </w:r>
    </w:p>
    <w:p xmlns:wp14="http://schemas.microsoft.com/office/word/2010/wordml" w14:paraId="6CB23CB3" wp14:textId="77777777">
      <w:pPr>
        <w:jc w:val="left"/>
      </w:pPr>
      <w:r>
        <w:rPr>
          <w:rFonts w:ascii="Courier New" w:hAnsi="Courier New"/>
          <w:sz w:val="20"/>
        </w:rPr>
        <w:t>-- Like a post</w:t>
      </w:r>
      <w:r>
        <w:rPr>
          <w:rFonts w:ascii="Courier New" w:hAnsi="Courier New"/>
          <w:sz w:val="20"/>
        </w:rPr>
        <w:br/>
      </w:r>
      <w:r>
        <w:rPr>
          <w:rFonts w:ascii="Courier New" w:hAnsi="Courier New"/>
          <w:sz w:val="20"/>
        </w:rPr>
        <w:t>INSERT INTO likes (like_id, user_id, post_id, created_at, updated_at)</w:t>
      </w:r>
      <w:r>
        <w:rPr>
          <w:rFonts w:ascii="Courier New" w:hAnsi="Courier New"/>
          <w:sz w:val="20"/>
        </w:rPr>
        <w:br/>
      </w:r>
      <w:r>
        <w:rPr>
          <w:rFonts w:ascii="Courier New" w:hAnsi="Courier New"/>
          <w:sz w:val="20"/>
        </w:rPr>
        <w:t>VALUES (uuid_generate_v7(), $1, $2, NOW(), NOW())</w:t>
      </w:r>
      <w:r>
        <w:rPr>
          <w:rFonts w:ascii="Courier New" w:hAnsi="Courier New"/>
          <w:sz w:val="20"/>
        </w:rPr>
        <w:br/>
      </w:r>
      <w:r>
        <w:rPr>
          <w:rFonts w:ascii="Courier New" w:hAnsi="Courier New"/>
          <w:sz w:val="20"/>
        </w:rPr>
        <w:t>ON CONFLICT (user_id, post_id) DO NOTHING</w:t>
      </w:r>
      <w:r>
        <w:rPr>
          <w:rFonts w:ascii="Courier New" w:hAnsi="Courier New"/>
          <w:sz w:val="20"/>
        </w:rPr>
        <w:br/>
      </w:r>
      <w:r>
        <w:rPr>
          <w:rFonts w:ascii="Courier New" w:hAnsi="Courier New"/>
          <w:sz w:val="20"/>
        </w:rPr>
        <w:t>RETURNING *;</w:t>
      </w:r>
      <w:r>
        <w:rPr>
          <w:rFonts w:ascii="Courier New" w:hAnsi="Courier New"/>
          <w:sz w:val="20"/>
        </w:rPr>
        <w:br/>
      </w:r>
      <w:r>
        <w:rPr>
          <w:rFonts w:ascii="Courier New" w:hAnsi="Courier New"/>
          <w:sz w:val="20"/>
        </w:rPr>
        <w:br/>
      </w:r>
      <w:r>
        <w:rPr>
          <w:rFonts w:ascii="Courier New" w:hAnsi="Courier New"/>
          <w:sz w:val="20"/>
        </w:rPr>
        <w:t>-- Unlike a post</w:t>
      </w:r>
      <w:r>
        <w:rPr>
          <w:rFonts w:ascii="Courier New" w:hAnsi="Courier New"/>
          <w:sz w:val="20"/>
        </w:rPr>
        <w:br/>
      </w:r>
      <w:r>
        <w:rPr>
          <w:rFonts w:ascii="Courier New" w:hAnsi="Courier New"/>
          <w:sz w:val="20"/>
        </w:rPr>
        <w:t xml:space="preserve">DELETE FROM likes </w:t>
      </w:r>
      <w:r>
        <w:rPr>
          <w:rFonts w:ascii="Courier New" w:hAnsi="Courier New"/>
          <w:sz w:val="20"/>
        </w:rPr>
        <w:br/>
      </w:r>
      <w:r>
        <w:rPr>
          <w:rFonts w:ascii="Courier New" w:hAnsi="Courier New"/>
          <w:sz w:val="20"/>
        </w:rPr>
        <w:t>WHERE user_id = $1 AND post_id = $2</w:t>
      </w:r>
      <w:r>
        <w:rPr>
          <w:rFonts w:ascii="Courier New" w:hAnsi="Courier New"/>
          <w:sz w:val="20"/>
        </w:rPr>
        <w:br/>
      </w:r>
      <w:r>
        <w:rPr>
          <w:rFonts w:ascii="Courier New" w:hAnsi="Courier New"/>
          <w:sz w:val="20"/>
        </w:rPr>
        <w:t>RETURNING *;</w:t>
      </w:r>
      <w:r>
        <w:rPr>
          <w:rFonts w:ascii="Courier New" w:hAnsi="Courier New"/>
          <w:sz w:val="20"/>
        </w:rPr>
        <w:br/>
      </w:r>
      <w:r>
        <w:rPr>
          <w:rFonts w:ascii="Courier New" w:hAnsi="Courier New"/>
          <w:sz w:val="20"/>
        </w:rPr>
        <w:br/>
      </w:r>
      <w:r>
        <w:rPr>
          <w:rFonts w:ascii="Courier New" w:hAnsi="Courier New"/>
          <w:sz w:val="20"/>
        </w:rPr>
        <w:t>-- Check if user liked a post</w:t>
      </w:r>
      <w:r>
        <w:rPr>
          <w:rFonts w:ascii="Courier New" w:hAnsi="Courier New"/>
          <w:sz w:val="20"/>
        </w:rPr>
        <w:br/>
      </w:r>
      <w:r>
        <w:rPr>
          <w:rFonts w:ascii="Courier New" w:hAnsi="Courier New"/>
          <w:sz w:val="20"/>
        </w:rPr>
        <w:t>SELECT EXISTS(</w:t>
      </w:r>
      <w:r>
        <w:rPr>
          <w:rFonts w:ascii="Courier New" w:hAnsi="Courier New"/>
          <w:sz w:val="20"/>
        </w:rPr>
        <w:br/>
      </w:r>
      <w:r>
        <w:rPr>
          <w:rFonts w:ascii="Courier New" w:hAnsi="Courier New"/>
          <w:sz w:val="20"/>
        </w:rPr>
        <w:t xml:space="preserve">    SELECT 1 FROM likes </w:t>
      </w:r>
      <w:r>
        <w:rPr>
          <w:rFonts w:ascii="Courier New" w:hAnsi="Courier New"/>
          <w:sz w:val="20"/>
        </w:rPr>
        <w:br/>
      </w:r>
      <w:r>
        <w:rPr>
          <w:rFonts w:ascii="Courier New" w:hAnsi="Courier New"/>
          <w:sz w:val="20"/>
        </w:rPr>
        <w:t xml:space="preserve">    WHERE user_id = $1 AND post_id = $2</w:t>
      </w:r>
      <w:r>
        <w:rPr>
          <w:rFonts w:ascii="Courier New" w:hAnsi="Courier New"/>
          <w:sz w:val="20"/>
        </w:rPr>
        <w:br/>
      </w:r>
      <w:r>
        <w:rPr>
          <w:rFonts w:ascii="Courier New" w:hAnsi="Courier New"/>
          <w:sz w:val="20"/>
        </w:rPr>
        <w:t>) as is_liked;</w:t>
      </w:r>
      <w:r>
        <w:rPr>
          <w:rFonts w:ascii="Courier New" w:hAnsi="Courier New"/>
          <w:sz w:val="20"/>
        </w:rPr>
        <w:br/>
      </w:r>
    </w:p>
    <w:p xmlns:wp14="http://schemas.microsoft.com/office/word/2010/wordml" w14:paraId="663B378D" wp14:textId="77777777">
      <w:r>
        <w:t>Comment Operations (Raw SQL):</w:t>
      </w:r>
    </w:p>
    <w:p xmlns:wp14="http://schemas.microsoft.com/office/word/2010/wordml" w14:paraId="3C8F5966" wp14:textId="77777777">
      <w:pPr>
        <w:jc w:val="left"/>
      </w:pPr>
      <w:r>
        <w:rPr>
          <w:rFonts w:ascii="Courier New" w:hAnsi="Courier New"/>
          <w:sz w:val="20"/>
        </w:rPr>
        <w:t>-- Create comment</w:t>
      </w:r>
      <w:r>
        <w:rPr>
          <w:rFonts w:ascii="Courier New" w:hAnsi="Courier New"/>
          <w:sz w:val="20"/>
        </w:rPr>
        <w:br/>
      </w:r>
      <w:r>
        <w:rPr>
          <w:rFonts w:ascii="Courier New" w:hAnsi="Courier New"/>
          <w:sz w:val="20"/>
        </w:rPr>
        <w:t>INSERT INTO comments (comment_id, post_id, user_id, content, created_at, updated_at)</w:t>
      </w:r>
      <w:r>
        <w:rPr>
          <w:rFonts w:ascii="Courier New" w:hAnsi="Courier New"/>
          <w:sz w:val="20"/>
        </w:rPr>
        <w:br/>
      </w:r>
      <w:r>
        <w:rPr>
          <w:rFonts w:ascii="Courier New" w:hAnsi="Courier New"/>
          <w:sz w:val="20"/>
        </w:rPr>
        <w:t>VALUES (uuid_generate_v7(), $1, $2, $3, NOW(), NOW())</w:t>
      </w:r>
      <w:r>
        <w:rPr>
          <w:rFonts w:ascii="Courier New" w:hAnsi="Courier New"/>
          <w:sz w:val="20"/>
        </w:rPr>
        <w:br/>
      </w:r>
      <w:r>
        <w:rPr>
          <w:rFonts w:ascii="Courier New" w:hAnsi="Courier New"/>
          <w:sz w:val="20"/>
        </w:rPr>
        <w:t>RETURNING *;</w:t>
      </w:r>
      <w:r>
        <w:rPr>
          <w:rFonts w:ascii="Courier New" w:hAnsi="Courier New"/>
          <w:sz w:val="20"/>
        </w:rPr>
        <w:br/>
      </w:r>
      <w:r>
        <w:rPr>
          <w:rFonts w:ascii="Courier New" w:hAnsi="Courier New"/>
          <w:sz w:val="20"/>
        </w:rPr>
        <w:br/>
      </w:r>
      <w:r>
        <w:rPr>
          <w:rFonts w:ascii="Courier New" w:hAnsi="Courier New"/>
          <w:sz w:val="20"/>
        </w:rPr>
        <w:t>-- Get comments for a post</w:t>
      </w:r>
      <w:r>
        <w:rPr>
          <w:rFonts w:ascii="Courier New" w:hAnsi="Courier New"/>
          <w:sz w:val="20"/>
        </w:rPr>
        <w:br/>
      </w:r>
      <w:r>
        <w:rPr>
          <w:rFonts w:ascii="Courier New" w:hAnsi="Courier New"/>
          <w:sz w:val="20"/>
        </w:rPr>
        <w:t xml:space="preserve">SELECT </w:t>
      </w:r>
      <w:r>
        <w:rPr>
          <w:rFonts w:ascii="Courier New" w:hAnsi="Courier New"/>
          <w:sz w:val="20"/>
        </w:rPr>
        <w:br/>
      </w:r>
      <w:r>
        <w:rPr>
          <w:rFonts w:ascii="Courier New" w:hAnsi="Courier New"/>
          <w:sz w:val="20"/>
        </w:rPr>
        <w:t xml:space="preserve">    c.comment_id,</w:t>
      </w:r>
      <w:r>
        <w:rPr>
          <w:rFonts w:ascii="Courier New" w:hAnsi="Courier New"/>
          <w:sz w:val="20"/>
        </w:rPr>
        <w:br/>
      </w:r>
      <w:r>
        <w:rPr>
          <w:rFonts w:ascii="Courier New" w:hAnsi="Courier New"/>
          <w:sz w:val="20"/>
        </w:rPr>
        <w:t xml:space="preserve">    c.content,</w:t>
      </w:r>
      <w:r>
        <w:rPr>
          <w:rFonts w:ascii="Courier New" w:hAnsi="Courier New"/>
          <w:sz w:val="20"/>
        </w:rPr>
        <w:br/>
      </w:r>
      <w:r>
        <w:rPr>
          <w:rFonts w:ascii="Courier New" w:hAnsi="Courier New"/>
          <w:sz w:val="20"/>
        </w:rPr>
        <w:t xml:space="preserve">    c.created_at,</w:t>
      </w:r>
      <w:r>
        <w:rPr>
          <w:rFonts w:ascii="Courier New" w:hAnsi="Courier New"/>
          <w:sz w:val="20"/>
        </w:rPr>
        <w:br/>
      </w:r>
      <w:r>
        <w:rPr>
          <w:rFonts w:ascii="Courier New" w:hAnsi="Courier New"/>
          <w:sz w:val="20"/>
        </w:rPr>
        <w:t xml:space="preserve">    c.updated_at,</w:t>
      </w:r>
      <w:r>
        <w:rPr>
          <w:rFonts w:ascii="Courier New" w:hAnsi="Courier New"/>
          <w:sz w:val="20"/>
        </w:rPr>
        <w:br/>
      </w:r>
      <w:r>
        <w:rPr>
          <w:rFonts w:ascii="Courier New" w:hAnsi="Courier New"/>
          <w:sz w:val="20"/>
        </w:rPr>
        <w:t xml:space="preserve">    json_build_object(</w:t>
      </w:r>
      <w:r>
        <w:rPr>
          <w:rFonts w:ascii="Courier New" w:hAnsi="Courier New"/>
          <w:sz w:val="20"/>
        </w:rPr>
        <w:br/>
      </w:r>
      <w:r>
        <w:rPr>
          <w:rFonts w:ascii="Courier New" w:hAnsi="Courier New"/>
          <w:sz w:val="20"/>
        </w:rPr>
        <w:t xml:space="preserve">        'user_id', u.user_id,</w:t>
      </w:r>
      <w:r>
        <w:rPr>
          <w:rFonts w:ascii="Courier New" w:hAnsi="Courier New"/>
          <w:sz w:val="20"/>
        </w:rPr>
        <w:br/>
      </w:r>
      <w:r>
        <w:rPr>
          <w:rFonts w:ascii="Courier New" w:hAnsi="Courier New"/>
          <w:sz w:val="20"/>
        </w:rPr>
        <w:t xml:space="preserve">        'name', u.name,</w:t>
      </w:r>
      <w:r>
        <w:rPr>
          <w:rFonts w:ascii="Courier New" w:hAnsi="Courier New"/>
          <w:sz w:val="20"/>
        </w:rPr>
        <w:br/>
      </w:r>
      <w:r>
        <w:rPr>
          <w:rFonts w:ascii="Courier New" w:hAnsi="Courier New"/>
          <w:sz w:val="20"/>
        </w:rPr>
        <w:t xml:space="preserve">        'email', u.email</w:t>
      </w:r>
      <w:r>
        <w:rPr>
          <w:rFonts w:ascii="Courier New" w:hAnsi="Courier New"/>
          <w:sz w:val="20"/>
        </w:rPr>
        <w:br/>
      </w:r>
      <w:r>
        <w:rPr>
          <w:rFonts w:ascii="Courier New" w:hAnsi="Courier New"/>
          <w:sz w:val="20"/>
        </w:rPr>
        <w:t xml:space="preserve">    ) as author</w:t>
      </w:r>
      <w:r>
        <w:rPr>
          <w:rFonts w:ascii="Courier New" w:hAnsi="Courier New"/>
          <w:sz w:val="20"/>
        </w:rPr>
        <w:br/>
      </w:r>
      <w:r>
        <w:rPr>
          <w:rFonts w:ascii="Courier New" w:hAnsi="Courier New"/>
          <w:sz w:val="20"/>
        </w:rPr>
        <w:t>FROM comments c</w:t>
      </w:r>
      <w:r>
        <w:rPr>
          <w:rFonts w:ascii="Courier New" w:hAnsi="Courier New"/>
          <w:sz w:val="20"/>
        </w:rPr>
        <w:br/>
      </w:r>
      <w:r>
        <w:rPr>
          <w:rFonts w:ascii="Courier New" w:hAnsi="Courier New"/>
          <w:sz w:val="20"/>
        </w:rPr>
        <w:t>INNER JOIN users u ON c.user_id = u.user_id</w:t>
      </w:r>
      <w:r>
        <w:rPr>
          <w:rFonts w:ascii="Courier New" w:hAnsi="Courier New"/>
          <w:sz w:val="20"/>
        </w:rPr>
        <w:br/>
      </w:r>
      <w:r>
        <w:rPr>
          <w:rFonts w:ascii="Courier New" w:hAnsi="Courier New"/>
          <w:sz w:val="20"/>
        </w:rPr>
        <w:t>WHERE c.post_id = $1</w:t>
      </w:r>
      <w:r>
        <w:rPr>
          <w:rFonts w:ascii="Courier New" w:hAnsi="Courier New"/>
          <w:sz w:val="20"/>
        </w:rPr>
        <w:br/>
      </w:r>
      <w:r>
        <w:rPr>
          <w:rFonts w:ascii="Courier New" w:hAnsi="Courier New"/>
          <w:sz w:val="20"/>
        </w:rPr>
        <w:t>ORDER BY c.created_at DESC</w:t>
      </w:r>
      <w:r>
        <w:rPr>
          <w:rFonts w:ascii="Courier New" w:hAnsi="Courier New"/>
          <w:sz w:val="20"/>
        </w:rPr>
        <w:br/>
      </w:r>
      <w:r>
        <w:rPr>
          <w:rFonts w:ascii="Courier New" w:hAnsi="Courier New"/>
          <w:sz w:val="20"/>
        </w:rPr>
        <w:t>LIMIT $2 OFFSET $3;</w:t>
      </w:r>
      <w:r>
        <w:rPr>
          <w:rFonts w:ascii="Courier New" w:hAnsi="Courier New"/>
          <w:sz w:val="20"/>
        </w:rPr>
        <w:br/>
      </w:r>
      <w:r>
        <w:rPr>
          <w:rFonts w:ascii="Courier New" w:hAnsi="Courier New"/>
          <w:sz w:val="20"/>
        </w:rPr>
        <w:br/>
      </w:r>
      <w:r>
        <w:rPr>
          <w:rFonts w:ascii="Courier New" w:hAnsi="Courier New"/>
          <w:sz w:val="20"/>
        </w:rPr>
        <w:t>-- Update comment</w:t>
      </w:r>
      <w:r>
        <w:rPr>
          <w:rFonts w:ascii="Courier New" w:hAnsi="Courier New"/>
          <w:sz w:val="20"/>
        </w:rPr>
        <w:br/>
      </w:r>
      <w:r>
        <w:rPr>
          <w:rFonts w:ascii="Courier New" w:hAnsi="Courier New"/>
          <w:sz w:val="20"/>
        </w:rPr>
        <w:t xml:space="preserve">UPDATE comments </w:t>
      </w:r>
      <w:r>
        <w:rPr>
          <w:rFonts w:ascii="Courier New" w:hAnsi="Courier New"/>
          <w:sz w:val="20"/>
        </w:rPr>
        <w:br/>
      </w:r>
      <w:r>
        <w:rPr>
          <w:rFonts w:ascii="Courier New" w:hAnsi="Courier New"/>
          <w:sz w:val="20"/>
        </w:rPr>
        <w:t>SET content = $2, updated_at = NOW()</w:t>
      </w:r>
      <w:r>
        <w:rPr>
          <w:rFonts w:ascii="Courier New" w:hAnsi="Courier New"/>
          <w:sz w:val="20"/>
        </w:rPr>
        <w:br/>
      </w:r>
      <w:r>
        <w:rPr>
          <w:rFonts w:ascii="Courier New" w:hAnsi="Courier New"/>
          <w:sz w:val="20"/>
        </w:rPr>
        <w:t>WHERE comment_id = $1 AND user_id = $3</w:t>
      </w:r>
      <w:r>
        <w:rPr>
          <w:rFonts w:ascii="Courier New" w:hAnsi="Courier New"/>
          <w:sz w:val="20"/>
        </w:rPr>
        <w:br/>
      </w:r>
      <w:r>
        <w:rPr>
          <w:rFonts w:ascii="Courier New" w:hAnsi="Courier New"/>
          <w:sz w:val="20"/>
        </w:rPr>
        <w:t>RETURNING *;</w:t>
      </w:r>
      <w:r>
        <w:rPr>
          <w:rFonts w:ascii="Courier New" w:hAnsi="Courier New"/>
          <w:sz w:val="20"/>
        </w:rPr>
        <w:br/>
      </w:r>
      <w:r>
        <w:rPr>
          <w:rFonts w:ascii="Courier New" w:hAnsi="Courier New"/>
          <w:sz w:val="20"/>
        </w:rPr>
        <w:br/>
      </w:r>
      <w:r>
        <w:rPr>
          <w:rFonts w:ascii="Courier New" w:hAnsi="Courier New"/>
          <w:sz w:val="20"/>
        </w:rPr>
        <w:t>-- Delete comment</w:t>
      </w:r>
      <w:r>
        <w:rPr>
          <w:rFonts w:ascii="Courier New" w:hAnsi="Courier New"/>
          <w:sz w:val="20"/>
        </w:rPr>
        <w:br/>
      </w:r>
      <w:r>
        <w:rPr>
          <w:rFonts w:ascii="Courier New" w:hAnsi="Courier New"/>
          <w:sz w:val="20"/>
        </w:rPr>
        <w:t xml:space="preserve">DELETE FROM comments </w:t>
      </w:r>
      <w:r>
        <w:rPr>
          <w:rFonts w:ascii="Courier New" w:hAnsi="Courier New"/>
          <w:sz w:val="20"/>
        </w:rPr>
        <w:br/>
      </w:r>
      <w:r>
        <w:rPr>
          <w:rFonts w:ascii="Courier New" w:hAnsi="Courier New"/>
          <w:sz w:val="20"/>
        </w:rPr>
        <w:t>WHERE comment_id = $1 AND user_id = $2</w:t>
      </w:r>
      <w:r>
        <w:rPr>
          <w:rFonts w:ascii="Courier New" w:hAnsi="Courier New"/>
          <w:sz w:val="20"/>
        </w:rPr>
        <w:br/>
      </w:r>
      <w:r>
        <w:rPr>
          <w:rFonts w:ascii="Courier New" w:hAnsi="Courier New"/>
          <w:sz w:val="20"/>
        </w:rPr>
        <w:t>RETURNING *;</w:t>
      </w:r>
      <w:r>
        <w:rPr>
          <w:rFonts w:ascii="Courier New" w:hAnsi="Courier New"/>
          <w:sz w:val="20"/>
        </w:rPr>
        <w:br/>
      </w:r>
    </w:p>
    <w:p xmlns:wp14="http://schemas.microsoft.com/office/word/2010/wordml" w14:paraId="1C5D36B9" wp14:textId="77777777" wp14:noSpellErr="1">
      <w:pPr>
        <w:pStyle w:val="Heading2"/>
      </w:pPr>
      <w:r w:rsidR="477D5B3A">
        <w:rPr/>
        <w:t>Query Performance Optimizations</w:t>
      </w:r>
    </w:p>
    <w:p xmlns:wp14="http://schemas.microsoft.com/office/word/2010/wordml" w14:paraId="0D97A3DD" wp14:textId="77777777" wp14:noSpellErr="1">
      <w:pPr>
        <w:pStyle w:val="Heading3"/>
      </w:pPr>
      <w:r w:rsidR="477D5B3A">
        <w:rPr/>
        <w:t>Database Indexes Implementation</w:t>
      </w:r>
    </w:p>
    <w:p xmlns:wp14="http://schemas.microsoft.com/office/word/2010/wordml" w14:paraId="58640D7C" wp14:textId="77777777">
      <w:pPr>
        <w:jc w:val="left"/>
      </w:pPr>
      <w:r>
        <w:rPr>
          <w:rFonts w:ascii="Courier New" w:hAnsi="Courier New"/>
          <w:sz w:val="20"/>
        </w:rPr>
        <w:t>-- Users table indexes</w:t>
      </w:r>
      <w:r>
        <w:rPr>
          <w:rFonts w:ascii="Courier New" w:hAnsi="Courier New"/>
          <w:sz w:val="20"/>
        </w:rPr>
        <w:br/>
      </w:r>
      <w:r>
        <w:rPr>
          <w:rFonts w:ascii="Courier New" w:hAnsi="Courier New"/>
          <w:sz w:val="20"/>
        </w:rPr>
        <w:t>CREATE UNIQUE INDEX idx_users_email ON users(email);</w:t>
      </w:r>
      <w:r>
        <w:rPr>
          <w:rFonts w:ascii="Courier New" w:hAnsi="Courier New"/>
          <w:sz w:val="20"/>
        </w:rPr>
        <w:br/>
      </w:r>
      <w:r>
        <w:rPr>
          <w:rFonts w:ascii="Courier New" w:hAnsi="Courier New"/>
          <w:sz w:val="20"/>
        </w:rPr>
        <w:t>CREATE INDEX idx_users_name ON users(name);</w:t>
      </w:r>
      <w:r>
        <w:rPr>
          <w:rFonts w:ascii="Courier New" w:hAnsi="Courier New"/>
          <w:sz w:val="20"/>
        </w:rPr>
        <w:br/>
      </w:r>
      <w:r>
        <w:rPr>
          <w:rFonts w:ascii="Courier New" w:hAnsi="Courier New"/>
          <w:sz w:val="20"/>
        </w:rPr>
        <w:t>CREATE INDEX idx_users_created_at ON users(created_at);</w:t>
      </w:r>
      <w:r>
        <w:rPr>
          <w:rFonts w:ascii="Courier New" w:hAnsi="Courier New"/>
          <w:sz w:val="20"/>
        </w:rPr>
        <w:br/>
      </w:r>
      <w:r>
        <w:rPr>
          <w:rFonts w:ascii="Courier New" w:hAnsi="Courier New"/>
          <w:sz w:val="20"/>
        </w:rPr>
        <w:br/>
      </w:r>
      <w:r>
        <w:rPr>
          <w:rFonts w:ascii="Courier New" w:hAnsi="Courier New"/>
          <w:sz w:val="20"/>
        </w:rPr>
        <w:t>-- Posts table indexes</w:t>
      </w:r>
      <w:r>
        <w:rPr>
          <w:rFonts w:ascii="Courier New" w:hAnsi="Courier New"/>
          <w:sz w:val="20"/>
        </w:rPr>
        <w:br/>
      </w:r>
      <w:r>
        <w:rPr>
          <w:rFonts w:ascii="Courier New" w:hAnsi="Courier New"/>
          <w:sz w:val="20"/>
        </w:rPr>
        <w:t>CREATE INDEX idx_posts_user_id ON posts(user_id);</w:t>
      </w:r>
      <w:r>
        <w:rPr>
          <w:rFonts w:ascii="Courier New" w:hAnsi="Courier New"/>
          <w:sz w:val="20"/>
        </w:rPr>
        <w:br/>
      </w:r>
      <w:r>
        <w:rPr>
          <w:rFonts w:ascii="Courier New" w:hAnsi="Courier New"/>
          <w:sz w:val="20"/>
        </w:rPr>
        <w:t>CREATE INDEX idx_posts_created_at ON posts(created_at);</w:t>
      </w:r>
      <w:r>
        <w:rPr>
          <w:rFonts w:ascii="Courier New" w:hAnsi="Courier New"/>
          <w:sz w:val="20"/>
        </w:rPr>
        <w:br/>
      </w:r>
      <w:r>
        <w:rPr>
          <w:rFonts w:ascii="Courier New" w:hAnsi="Courier New"/>
          <w:sz w:val="20"/>
        </w:rPr>
        <w:t>CREATE INDEX idx_posts_title ON posts(title);</w:t>
      </w:r>
      <w:r>
        <w:rPr>
          <w:rFonts w:ascii="Courier New" w:hAnsi="Courier New"/>
          <w:sz w:val="20"/>
        </w:rPr>
        <w:br/>
      </w:r>
      <w:r>
        <w:rPr>
          <w:rFonts w:ascii="Courier New" w:hAnsi="Courier New"/>
          <w:sz w:val="20"/>
        </w:rPr>
        <w:t>CREATE INDEX idx_posts_user_created ON posts(user_id, created_at);</w:t>
      </w:r>
      <w:r>
        <w:rPr>
          <w:rFonts w:ascii="Courier New" w:hAnsi="Courier New"/>
          <w:sz w:val="20"/>
        </w:rPr>
        <w:br/>
      </w:r>
      <w:r>
        <w:rPr>
          <w:rFonts w:ascii="Courier New" w:hAnsi="Courier New"/>
          <w:sz w:val="20"/>
        </w:rPr>
        <w:br/>
      </w:r>
      <w:r>
        <w:rPr>
          <w:rFonts w:ascii="Courier New" w:hAnsi="Courier New"/>
          <w:sz w:val="20"/>
        </w:rPr>
        <w:t>-- Comments table indexes</w:t>
      </w:r>
      <w:r>
        <w:rPr>
          <w:rFonts w:ascii="Courier New" w:hAnsi="Courier New"/>
          <w:sz w:val="20"/>
        </w:rPr>
        <w:br/>
      </w:r>
      <w:r>
        <w:rPr>
          <w:rFonts w:ascii="Courier New" w:hAnsi="Courier New"/>
          <w:sz w:val="20"/>
        </w:rPr>
        <w:t>CREATE INDEX idx_comments_post_id ON comments(post_id);</w:t>
      </w:r>
      <w:r>
        <w:rPr>
          <w:rFonts w:ascii="Courier New" w:hAnsi="Courier New"/>
          <w:sz w:val="20"/>
        </w:rPr>
        <w:br/>
      </w:r>
      <w:r>
        <w:rPr>
          <w:rFonts w:ascii="Courier New" w:hAnsi="Courier New"/>
          <w:sz w:val="20"/>
        </w:rPr>
        <w:t>CREATE INDEX idx_comments_user_id ON comments(user_id);</w:t>
      </w:r>
      <w:r>
        <w:rPr>
          <w:rFonts w:ascii="Courier New" w:hAnsi="Courier New"/>
          <w:sz w:val="20"/>
        </w:rPr>
        <w:br/>
      </w:r>
      <w:r>
        <w:rPr>
          <w:rFonts w:ascii="Courier New" w:hAnsi="Courier New"/>
          <w:sz w:val="20"/>
        </w:rPr>
        <w:t>CREATE INDEX idx_comments_created_at ON comments(created_at);</w:t>
      </w:r>
      <w:r>
        <w:rPr>
          <w:rFonts w:ascii="Courier New" w:hAnsi="Courier New"/>
          <w:sz w:val="20"/>
        </w:rPr>
        <w:br/>
      </w:r>
      <w:r>
        <w:rPr>
          <w:rFonts w:ascii="Courier New" w:hAnsi="Courier New"/>
          <w:sz w:val="20"/>
        </w:rPr>
        <w:br/>
      </w:r>
      <w:r>
        <w:rPr>
          <w:rFonts w:ascii="Courier New" w:hAnsi="Courier New"/>
          <w:sz w:val="20"/>
        </w:rPr>
        <w:t>-- Likes table indexes</w:t>
      </w:r>
      <w:r>
        <w:rPr>
          <w:rFonts w:ascii="Courier New" w:hAnsi="Courier New"/>
          <w:sz w:val="20"/>
        </w:rPr>
        <w:br/>
      </w:r>
      <w:r>
        <w:rPr>
          <w:rFonts w:ascii="Courier New" w:hAnsi="Courier New"/>
          <w:sz w:val="20"/>
        </w:rPr>
        <w:t>CREATE UNIQUE INDEX idx_likes_user_post ON likes(user_id, post_id);</w:t>
      </w:r>
      <w:r>
        <w:rPr>
          <w:rFonts w:ascii="Courier New" w:hAnsi="Courier New"/>
          <w:sz w:val="20"/>
        </w:rPr>
        <w:br/>
      </w:r>
      <w:r>
        <w:rPr>
          <w:rFonts w:ascii="Courier New" w:hAnsi="Courier New"/>
          <w:sz w:val="20"/>
        </w:rPr>
        <w:t>CREATE INDEX idx_likes_post_id ON likes(post_id);</w:t>
      </w:r>
      <w:r>
        <w:rPr>
          <w:rFonts w:ascii="Courier New" w:hAnsi="Courier New"/>
          <w:sz w:val="20"/>
        </w:rPr>
        <w:br/>
      </w:r>
      <w:r>
        <w:rPr>
          <w:rFonts w:ascii="Courier New" w:hAnsi="Courier New"/>
          <w:sz w:val="20"/>
        </w:rPr>
        <w:t>CREATE INDEX idx_likes_user_id ON likes(user_id);</w:t>
      </w:r>
      <w:r>
        <w:rPr>
          <w:rFonts w:ascii="Courier New" w:hAnsi="Courier New"/>
          <w:sz w:val="20"/>
        </w:rPr>
        <w:br/>
      </w:r>
      <w:r>
        <w:rPr>
          <w:rFonts w:ascii="Courier New" w:hAnsi="Courier New"/>
          <w:sz w:val="20"/>
        </w:rPr>
        <w:br/>
      </w:r>
      <w:r>
        <w:rPr>
          <w:rFonts w:ascii="Courier New" w:hAnsi="Courier New"/>
          <w:sz w:val="20"/>
        </w:rPr>
        <w:t>-- Follows table indexes</w:t>
      </w:r>
      <w:r>
        <w:rPr>
          <w:rFonts w:ascii="Courier New" w:hAnsi="Courier New"/>
          <w:sz w:val="20"/>
        </w:rPr>
        <w:br/>
      </w:r>
      <w:r>
        <w:rPr>
          <w:rFonts w:ascii="Courier New" w:hAnsi="Courier New"/>
          <w:sz w:val="20"/>
        </w:rPr>
        <w:t>CREATE UNIQUE INDEX idx_follows_relationship ON follows(follower_id, followed_id);</w:t>
      </w:r>
      <w:r>
        <w:rPr>
          <w:rFonts w:ascii="Courier New" w:hAnsi="Courier New"/>
          <w:sz w:val="20"/>
        </w:rPr>
        <w:br/>
      </w:r>
      <w:r>
        <w:rPr>
          <w:rFonts w:ascii="Courier New" w:hAnsi="Courier New"/>
          <w:sz w:val="20"/>
        </w:rPr>
        <w:t>CREATE INDEX idx_follows_follower ON follows(follower_id);</w:t>
      </w:r>
      <w:r>
        <w:rPr>
          <w:rFonts w:ascii="Courier New" w:hAnsi="Courier New"/>
          <w:sz w:val="20"/>
        </w:rPr>
        <w:br/>
      </w:r>
      <w:r>
        <w:rPr>
          <w:rFonts w:ascii="Courier New" w:hAnsi="Courier New"/>
          <w:sz w:val="20"/>
        </w:rPr>
        <w:t>CREATE INDEX idx_follows_followed ON follows(followed_id);</w:t>
      </w:r>
      <w:r>
        <w:rPr>
          <w:rFonts w:ascii="Courier New" w:hAnsi="Courier New"/>
          <w:sz w:val="20"/>
        </w:rPr>
        <w:br/>
      </w:r>
      <w:r>
        <w:rPr>
          <w:rFonts w:ascii="Courier New" w:hAnsi="Courier New"/>
          <w:sz w:val="20"/>
        </w:rPr>
        <w:br/>
      </w:r>
      <w:r>
        <w:rPr>
          <w:rFonts w:ascii="Courier New" w:hAnsi="Courier New"/>
          <w:sz w:val="20"/>
        </w:rPr>
        <w:t>-- Junction table indexes</w:t>
      </w:r>
      <w:r>
        <w:rPr>
          <w:rFonts w:ascii="Courier New" w:hAnsi="Courier New"/>
          <w:sz w:val="20"/>
        </w:rPr>
        <w:br/>
      </w:r>
      <w:r>
        <w:rPr>
          <w:rFonts w:ascii="Courier New" w:hAnsi="Courier New"/>
          <w:sz w:val="20"/>
        </w:rPr>
        <w:t>CREATE UNIQUE INDEX idx_post_tags_unique ON post_tags(post_id, tag_id);</w:t>
      </w:r>
      <w:r>
        <w:rPr>
          <w:rFonts w:ascii="Courier New" w:hAnsi="Courier New"/>
          <w:sz w:val="20"/>
        </w:rPr>
        <w:br/>
      </w:r>
      <w:r>
        <w:rPr>
          <w:rFonts w:ascii="Courier New" w:hAnsi="Courier New"/>
          <w:sz w:val="20"/>
        </w:rPr>
        <w:t>CREATE UNIQUE INDEX idx_post_categories_unique ON post_categories(post_id, category_id);</w:t>
      </w:r>
      <w:r>
        <w:rPr>
          <w:rFonts w:ascii="Courier New" w:hAnsi="Courier New"/>
          <w:sz w:val="20"/>
        </w:rPr>
        <w:br/>
      </w:r>
    </w:p>
    <w:p xmlns:wp14="http://schemas.microsoft.com/office/word/2010/wordml" w14:paraId="0464C87C" wp14:textId="77777777" wp14:noSpellErr="1">
      <w:pPr>
        <w:pStyle w:val="Heading3"/>
      </w:pPr>
      <w:r w:rsidR="477D5B3A">
        <w:rPr/>
        <w:t>Complex Analytics Queries</w:t>
      </w:r>
    </w:p>
    <w:p xmlns:wp14="http://schemas.microsoft.com/office/word/2010/wordml" w14:paraId="58F6C84D" wp14:textId="77777777">
      <w:r>
        <w:t>User Engagement Statistics:</w:t>
      </w:r>
    </w:p>
    <w:p xmlns:wp14="http://schemas.microsoft.com/office/word/2010/wordml" w14:paraId="071C1D13" wp14:textId="77777777">
      <w:pPr>
        <w:jc w:val="left"/>
      </w:pPr>
      <w:r>
        <w:rPr>
          <w:rFonts w:ascii="Courier New" w:hAnsi="Courier New"/>
          <w:sz w:val="20"/>
        </w:rPr>
        <w:t>-- Get user engagement statistics</w:t>
      </w:r>
      <w:r>
        <w:rPr>
          <w:rFonts w:ascii="Courier New" w:hAnsi="Courier New"/>
          <w:sz w:val="20"/>
        </w:rPr>
        <w:br/>
      </w:r>
      <w:r>
        <w:rPr>
          <w:rFonts w:ascii="Courier New" w:hAnsi="Courier New"/>
          <w:sz w:val="20"/>
        </w:rPr>
        <w:t xml:space="preserve">SELECT </w:t>
      </w:r>
      <w:r>
        <w:rPr>
          <w:rFonts w:ascii="Courier New" w:hAnsi="Courier New"/>
          <w:sz w:val="20"/>
        </w:rPr>
        <w:br/>
      </w:r>
      <w:r>
        <w:rPr>
          <w:rFonts w:ascii="Courier New" w:hAnsi="Courier New"/>
          <w:sz w:val="20"/>
        </w:rPr>
        <w:t xml:space="preserve">    u.user_id,</w:t>
      </w:r>
      <w:r>
        <w:rPr>
          <w:rFonts w:ascii="Courier New" w:hAnsi="Courier New"/>
          <w:sz w:val="20"/>
        </w:rPr>
        <w:br/>
      </w:r>
      <w:r>
        <w:rPr>
          <w:rFonts w:ascii="Courier New" w:hAnsi="Courier New"/>
          <w:sz w:val="20"/>
        </w:rPr>
        <w:t xml:space="preserve">    u.name,</w:t>
      </w:r>
      <w:r>
        <w:rPr>
          <w:rFonts w:ascii="Courier New" w:hAnsi="Courier New"/>
          <w:sz w:val="20"/>
        </w:rPr>
        <w:br/>
      </w:r>
      <w:r>
        <w:rPr>
          <w:rFonts w:ascii="Courier New" w:hAnsi="Courier New"/>
          <w:sz w:val="20"/>
        </w:rPr>
        <w:t xml:space="preserve">    COUNT(DISTINCT p.post_id) as posts_count,</w:t>
      </w:r>
      <w:r>
        <w:rPr>
          <w:rFonts w:ascii="Courier New" w:hAnsi="Courier New"/>
          <w:sz w:val="20"/>
        </w:rPr>
        <w:br/>
      </w:r>
      <w:r>
        <w:rPr>
          <w:rFonts w:ascii="Courier New" w:hAnsi="Courier New"/>
          <w:sz w:val="20"/>
        </w:rPr>
        <w:t xml:space="preserve">    COUNT(DISTINCT l.like_id) as likes_given,</w:t>
      </w:r>
      <w:r>
        <w:rPr>
          <w:rFonts w:ascii="Courier New" w:hAnsi="Courier New"/>
          <w:sz w:val="20"/>
        </w:rPr>
        <w:br/>
      </w:r>
      <w:r>
        <w:rPr>
          <w:rFonts w:ascii="Courier New" w:hAnsi="Courier New"/>
          <w:sz w:val="20"/>
        </w:rPr>
        <w:t xml:space="preserve">    COUNT(DISTINCT c.comment_id) as comments_made,</w:t>
      </w:r>
      <w:r>
        <w:rPr>
          <w:rFonts w:ascii="Courier New" w:hAnsi="Courier New"/>
          <w:sz w:val="20"/>
        </w:rPr>
        <w:br/>
      </w:r>
      <w:r>
        <w:rPr>
          <w:rFonts w:ascii="Courier New" w:hAnsi="Courier New"/>
          <w:sz w:val="20"/>
        </w:rPr>
        <w:t xml:space="preserve">    COUNT(DISTINCT f1.follow_id) as following_count,</w:t>
      </w:r>
      <w:r>
        <w:rPr>
          <w:rFonts w:ascii="Courier New" w:hAnsi="Courier New"/>
          <w:sz w:val="20"/>
        </w:rPr>
        <w:br/>
      </w:r>
      <w:r>
        <w:rPr>
          <w:rFonts w:ascii="Courier New" w:hAnsi="Courier New"/>
          <w:sz w:val="20"/>
        </w:rPr>
        <w:t xml:space="preserve">    COUNT(DISTINCT f2.follow_id) as followers_count,</w:t>
      </w:r>
      <w:r>
        <w:rPr>
          <w:rFonts w:ascii="Courier New" w:hAnsi="Courier New"/>
          <w:sz w:val="20"/>
        </w:rPr>
        <w:br/>
      </w:r>
      <w:r>
        <w:rPr>
          <w:rFonts w:ascii="Courier New" w:hAnsi="Courier New"/>
          <w:sz w:val="20"/>
        </w:rPr>
        <w:t xml:space="preserve">    -- Received engagement</w:t>
      </w:r>
      <w:r>
        <w:rPr>
          <w:rFonts w:ascii="Courier New" w:hAnsi="Courier New"/>
          <w:sz w:val="20"/>
        </w:rPr>
        <w:br/>
      </w:r>
      <w:r>
        <w:rPr>
          <w:rFonts w:ascii="Courier New" w:hAnsi="Courier New"/>
          <w:sz w:val="20"/>
        </w:rPr>
        <w:t xml:space="preserve">    SUM(post_stats.likes_received) as total_likes_received,</w:t>
      </w:r>
      <w:r>
        <w:rPr>
          <w:rFonts w:ascii="Courier New" w:hAnsi="Courier New"/>
          <w:sz w:val="20"/>
        </w:rPr>
        <w:br/>
      </w:r>
      <w:r>
        <w:rPr>
          <w:rFonts w:ascii="Courier New" w:hAnsi="Courier New"/>
          <w:sz w:val="20"/>
        </w:rPr>
        <w:t xml:space="preserve">    SUM(post_stats.comments_received) as total_comments_received</w:t>
      </w:r>
      <w:r>
        <w:rPr>
          <w:rFonts w:ascii="Courier New" w:hAnsi="Courier New"/>
          <w:sz w:val="20"/>
        </w:rPr>
        <w:br/>
      </w:r>
      <w:r>
        <w:rPr>
          <w:rFonts w:ascii="Courier New" w:hAnsi="Courier New"/>
          <w:sz w:val="20"/>
        </w:rPr>
        <w:t>FROM users u</w:t>
      </w:r>
      <w:r>
        <w:rPr>
          <w:rFonts w:ascii="Courier New" w:hAnsi="Courier New"/>
          <w:sz w:val="20"/>
        </w:rPr>
        <w:br/>
      </w:r>
      <w:r>
        <w:rPr>
          <w:rFonts w:ascii="Courier New" w:hAnsi="Courier New"/>
          <w:sz w:val="20"/>
        </w:rPr>
        <w:t>LEFT JOIN posts p ON u.user_id = p.user_id</w:t>
      </w:r>
      <w:r>
        <w:rPr>
          <w:rFonts w:ascii="Courier New" w:hAnsi="Courier New"/>
          <w:sz w:val="20"/>
        </w:rPr>
        <w:br/>
      </w:r>
      <w:r>
        <w:rPr>
          <w:rFonts w:ascii="Courier New" w:hAnsi="Courier New"/>
          <w:sz w:val="20"/>
        </w:rPr>
        <w:t>LEFT JOIN likes l ON u.user_id = l.user_id</w:t>
      </w:r>
      <w:r>
        <w:rPr>
          <w:rFonts w:ascii="Courier New" w:hAnsi="Courier New"/>
          <w:sz w:val="20"/>
        </w:rPr>
        <w:br/>
      </w:r>
      <w:r>
        <w:rPr>
          <w:rFonts w:ascii="Courier New" w:hAnsi="Courier New"/>
          <w:sz w:val="20"/>
        </w:rPr>
        <w:t>LEFT JOIN comments c ON u.user_id = c.user_id</w:t>
      </w:r>
      <w:r>
        <w:rPr>
          <w:rFonts w:ascii="Courier New" w:hAnsi="Courier New"/>
          <w:sz w:val="20"/>
        </w:rPr>
        <w:br/>
      </w:r>
      <w:r>
        <w:rPr>
          <w:rFonts w:ascii="Courier New" w:hAnsi="Courier New"/>
          <w:sz w:val="20"/>
        </w:rPr>
        <w:t>LEFT JOIN follows f1 ON u.user_id = f1.follower_id</w:t>
      </w:r>
      <w:r>
        <w:rPr>
          <w:rFonts w:ascii="Courier New" w:hAnsi="Courier New"/>
          <w:sz w:val="20"/>
        </w:rPr>
        <w:br/>
      </w:r>
      <w:r>
        <w:rPr>
          <w:rFonts w:ascii="Courier New" w:hAnsi="Courier New"/>
          <w:sz w:val="20"/>
        </w:rPr>
        <w:t>LEFT JOIN follows f2 ON u.user_id = f2.followed_id</w:t>
      </w:r>
      <w:r>
        <w:rPr>
          <w:rFonts w:ascii="Courier New" w:hAnsi="Courier New"/>
          <w:sz w:val="20"/>
        </w:rPr>
        <w:br/>
      </w:r>
      <w:r>
        <w:rPr>
          <w:rFonts w:ascii="Courier New" w:hAnsi="Courier New"/>
          <w:sz w:val="20"/>
        </w:rPr>
        <w:t>LEFT JOIN (</w:t>
      </w:r>
      <w:r>
        <w:rPr>
          <w:rFonts w:ascii="Courier New" w:hAnsi="Courier New"/>
          <w:sz w:val="20"/>
        </w:rPr>
        <w:br/>
      </w:r>
      <w:r>
        <w:rPr>
          <w:rFonts w:ascii="Courier New" w:hAnsi="Courier New"/>
          <w:sz w:val="20"/>
        </w:rPr>
        <w:t xml:space="preserve">    SELECT </w:t>
      </w:r>
      <w:r>
        <w:rPr>
          <w:rFonts w:ascii="Courier New" w:hAnsi="Courier New"/>
          <w:sz w:val="20"/>
        </w:rPr>
        <w:br/>
      </w:r>
      <w:r>
        <w:rPr>
          <w:rFonts w:ascii="Courier New" w:hAnsi="Courier New"/>
          <w:sz w:val="20"/>
        </w:rPr>
        <w:t xml:space="preserve">        p.user_id,</w:t>
      </w:r>
      <w:r>
        <w:rPr>
          <w:rFonts w:ascii="Courier New" w:hAnsi="Courier New"/>
          <w:sz w:val="20"/>
        </w:rPr>
        <w:br/>
      </w:r>
      <w:r>
        <w:rPr>
          <w:rFonts w:ascii="Courier New" w:hAnsi="Courier New"/>
          <w:sz w:val="20"/>
        </w:rPr>
        <w:t xml:space="preserve">        COUNT(DISTINCT l.like_id) as likes_received,</w:t>
      </w:r>
      <w:r>
        <w:rPr>
          <w:rFonts w:ascii="Courier New" w:hAnsi="Courier New"/>
          <w:sz w:val="20"/>
        </w:rPr>
        <w:br/>
      </w:r>
      <w:r>
        <w:rPr>
          <w:rFonts w:ascii="Courier New" w:hAnsi="Courier New"/>
          <w:sz w:val="20"/>
        </w:rPr>
        <w:t xml:space="preserve">        COUNT(DISTINCT c.comment_id) as comments_received</w:t>
      </w:r>
      <w:r>
        <w:rPr>
          <w:rFonts w:ascii="Courier New" w:hAnsi="Courier New"/>
          <w:sz w:val="20"/>
        </w:rPr>
        <w:br/>
      </w:r>
      <w:r>
        <w:rPr>
          <w:rFonts w:ascii="Courier New" w:hAnsi="Courier New"/>
          <w:sz w:val="20"/>
        </w:rPr>
        <w:t xml:space="preserve">    FROM posts p</w:t>
      </w:r>
      <w:r>
        <w:rPr>
          <w:rFonts w:ascii="Courier New" w:hAnsi="Courier New"/>
          <w:sz w:val="20"/>
        </w:rPr>
        <w:br/>
      </w:r>
      <w:r>
        <w:rPr>
          <w:rFonts w:ascii="Courier New" w:hAnsi="Courier New"/>
          <w:sz w:val="20"/>
        </w:rPr>
        <w:t xml:space="preserve">    LEFT JOIN likes l ON p.post_id = l.post_id</w:t>
      </w:r>
      <w:r>
        <w:rPr>
          <w:rFonts w:ascii="Courier New" w:hAnsi="Courier New"/>
          <w:sz w:val="20"/>
        </w:rPr>
        <w:br/>
      </w:r>
      <w:r>
        <w:rPr>
          <w:rFonts w:ascii="Courier New" w:hAnsi="Courier New"/>
          <w:sz w:val="20"/>
        </w:rPr>
        <w:t xml:space="preserve">    LEFT JOIN comments c ON p.post_id = c.post_id</w:t>
      </w:r>
      <w:r>
        <w:rPr>
          <w:rFonts w:ascii="Courier New" w:hAnsi="Courier New"/>
          <w:sz w:val="20"/>
        </w:rPr>
        <w:br/>
      </w:r>
      <w:r>
        <w:rPr>
          <w:rFonts w:ascii="Courier New" w:hAnsi="Courier New"/>
          <w:sz w:val="20"/>
        </w:rPr>
        <w:t xml:space="preserve">    GROUP BY p.user_id</w:t>
      </w:r>
      <w:r>
        <w:rPr>
          <w:rFonts w:ascii="Courier New" w:hAnsi="Courier New"/>
          <w:sz w:val="20"/>
        </w:rPr>
        <w:br/>
      </w:r>
      <w:r>
        <w:rPr>
          <w:rFonts w:ascii="Courier New" w:hAnsi="Courier New"/>
          <w:sz w:val="20"/>
        </w:rPr>
        <w:t>) post_stats ON u.user_id = post_stats.user_id</w:t>
      </w:r>
      <w:r>
        <w:rPr>
          <w:rFonts w:ascii="Courier New" w:hAnsi="Courier New"/>
          <w:sz w:val="20"/>
        </w:rPr>
        <w:br/>
      </w:r>
      <w:r>
        <w:rPr>
          <w:rFonts w:ascii="Courier New" w:hAnsi="Courier New"/>
          <w:sz w:val="20"/>
        </w:rPr>
        <w:t>WHERE u.user_id = $1</w:t>
      </w:r>
      <w:r>
        <w:rPr>
          <w:rFonts w:ascii="Courier New" w:hAnsi="Courier New"/>
          <w:sz w:val="20"/>
        </w:rPr>
        <w:br/>
      </w:r>
      <w:r>
        <w:rPr>
          <w:rFonts w:ascii="Courier New" w:hAnsi="Courier New"/>
          <w:sz w:val="20"/>
        </w:rPr>
        <w:t>GROUP BY u.user_id, u.name;</w:t>
      </w:r>
      <w:r>
        <w:rPr>
          <w:rFonts w:ascii="Courier New" w:hAnsi="Courier New"/>
          <w:sz w:val="20"/>
        </w:rPr>
        <w:br/>
      </w:r>
    </w:p>
    <w:p xmlns:wp14="http://schemas.microsoft.com/office/word/2010/wordml" w14:paraId="39248A05" wp14:textId="77777777">
      <w:r>
        <w:t>Popular Posts Query:</w:t>
      </w:r>
    </w:p>
    <w:p xmlns:wp14="http://schemas.microsoft.com/office/word/2010/wordml" w14:paraId="4520B650" wp14:textId="77777777">
      <w:pPr>
        <w:jc w:val="left"/>
      </w:pPr>
      <w:r>
        <w:rPr>
          <w:rFonts w:ascii="Courier New" w:hAnsi="Courier New"/>
          <w:sz w:val="20"/>
        </w:rPr>
        <w:t>-- Get popular posts based on engagement score</w:t>
      </w:r>
      <w:r>
        <w:rPr>
          <w:rFonts w:ascii="Courier New" w:hAnsi="Courier New"/>
          <w:sz w:val="20"/>
        </w:rPr>
        <w:br/>
      </w:r>
      <w:r>
        <w:rPr>
          <w:rFonts w:ascii="Courier New" w:hAnsi="Courier New"/>
          <w:sz w:val="20"/>
        </w:rPr>
        <w:t xml:space="preserve">SELECT </w:t>
      </w:r>
      <w:r>
        <w:rPr>
          <w:rFonts w:ascii="Courier New" w:hAnsi="Courier New"/>
          <w:sz w:val="20"/>
        </w:rPr>
        <w:br/>
      </w:r>
      <w:r>
        <w:rPr>
          <w:rFonts w:ascii="Courier New" w:hAnsi="Courier New"/>
          <w:sz w:val="20"/>
        </w:rPr>
        <w:t xml:space="preserve">    p.post_id,</w:t>
      </w:r>
      <w:r>
        <w:rPr>
          <w:rFonts w:ascii="Courier New" w:hAnsi="Courier New"/>
          <w:sz w:val="20"/>
        </w:rPr>
        <w:br/>
      </w:r>
      <w:r>
        <w:rPr>
          <w:rFonts w:ascii="Courier New" w:hAnsi="Courier New"/>
          <w:sz w:val="20"/>
        </w:rPr>
        <w:t xml:space="preserve">    p.title,</w:t>
      </w:r>
      <w:r>
        <w:rPr>
          <w:rFonts w:ascii="Courier New" w:hAnsi="Courier New"/>
          <w:sz w:val="20"/>
        </w:rPr>
        <w:br/>
      </w:r>
      <w:r>
        <w:rPr>
          <w:rFonts w:ascii="Courier New" w:hAnsi="Courier New"/>
          <w:sz w:val="20"/>
        </w:rPr>
        <w:t xml:space="preserve">    p.content,</w:t>
      </w:r>
      <w:r>
        <w:rPr>
          <w:rFonts w:ascii="Courier New" w:hAnsi="Courier New"/>
          <w:sz w:val="20"/>
        </w:rPr>
        <w:br/>
      </w:r>
      <w:r>
        <w:rPr>
          <w:rFonts w:ascii="Courier New" w:hAnsi="Courier New"/>
          <w:sz w:val="20"/>
        </w:rPr>
        <w:t xml:space="preserve">    p.created_at,</w:t>
      </w:r>
      <w:r>
        <w:rPr>
          <w:rFonts w:ascii="Courier New" w:hAnsi="Courier New"/>
          <w:sz w:val="20"/>
        </w:rPr>
        <w:br/>
      </w:r>
      <w:r>
        <w:rPr>
          <w:rFonts w:ascii="Courier New" w:hAnsi="Courier New"/>
          <w:sz w:val="20"/>
        </w:rPr>
        <w:t xml:space="preserve">    u.name as author_name,</w:t>
      </w:r>
      <w:r>
        <w:rPr>
          <w:rFonts w:ascii="Courier New" w:hAnsi="Courier New"/>
          <w:sz w:val="20"/>
        </w:rPr>
        <w:br/>
      </w:r>
      <w:r>
        <w:rPr>
          <w:rFonts w:ascii="Courier New" w:hAnsi="Courier New"/>
          <w:sz w:val="20"/>
        </w:rPr>
        <w:t xml:space="preserve">    COUNT(DISTINCT l.like_id) as likes_count,</w:t>
      </w:r>
      <w:r>
        <w:rPr>
          <w:rFonts w:ascii="Courier New" w:hAnsi="Courier New"/>
          <w:sz w:val="20"/>
        </w:rPr>
        <w:br/>
      </w:r>
      <w:r>
        <w:rPr>
          <w:rFonts w:ascii="Courier New" w:hAnsi="Courier New"/>
          <w:sz w:val="20"/>
        </w:rPr>
        <w:t xml:space="preserve">    COUNT(DISTINCT c.comment_id) as comments_count,</w:t>
      </w:r>
      <w:r>
        <w:rPr>
          <w:rFonts w:ascii="Courier New" w:hAnsi="Courier New"/>
          <w:sz w:val="20"/>
        </w:rPr>
        <w:br/>
      </w:r>
      <w:r>
        <w:rPr>
          <w:rFonts w:ascii="Courier New" w:hAnsi="Courier New"/>
          <w:sz w:val="20"/>
        </w:rPr>
        <w:t xml:space="preserve">    -- Engagement score: likes * 1 + comments * 2 (comments worth more)</w:t>
      </w:r>
      <w:r>
        <w:rPr>
          <w:rFonts w:ascii="Courier New" w:hAnsi="Courier New"/>
          <w:sz w:val="20"/>
        </w:rPr>
        <w:br/>
      </w:r>
      <w:r>
        <w:rPr>
          <w:rFonts w:ascii="Courier New" w:hAnsi="Courier New"/>
          <w:sz w:val="20"/>
        </w:rPr>
        <w:t xml:space="preserve">    (COUNT(DISTINCT l.like_id) + COUNT(DISTINCT c.comment_id) * 2) as engagement_score</w:t>
      </w:r>
      <w:r>
        <w:rPr>
          <w:rFonts w:ascii="Courier New" w:hAnsi="Courier New"/>
          <w:sz w:val="20"/>
        </w:rPr>
        <w:br/>
      </w:r>
      <w:r>
        <w:rPr>
          <w:rFonts w:ascii="Courier New" w:hAnsi="Courier New"/>
          <w:sz w:val="20"/>
        </w:rPr>
        <w:t>FROM posts p</w:t>
      </w:r>
      <w:r>
        <w:rPr>
          <w:rFonts w:ascii="Courier New" w:hAnsi="Courier New"/>
          <w:sz w:val="20"/>
        </w:rPr>
        <w:br/>
      </w:r>
      <w:r>
        <w:rPr>
          <w:rFonts w:ascii="Courier New" w:hAnsi="Courier New"/>
          <w:sz w:val="20"/>
        </w:rPr>
        <w:t>INNER JOIN users u ON p.user_id = u.user_id</w:t>
      </w:r>
      <w:r>
        <w:rPr>
          <w:rFonts w:ascii="Courier New" w:hAnsi="Courier New"/>
          <w:sz w:val="20"/>
        </w:rPr>
        <w:br/>
      </w:r>
      <w:r>
        <w:rPr>
          <w:rFonts w:ascii="Courier New" w:hAnsi="Courier New"/>
          <w:sz w:val="20"/>
        </w:rPr>
        <w:t>LEFT JOIN likes l ON p.post_id = l.post_id</w:t>
      </w:r>
      <w:r>
        <w:rPr>
          <w:rFonts w:ascii="Courier New" w:hAnsi="Courier New"/>
          <w:sz w:val="20"/>
        </w:rPr>
        <w:br/>
      </w:r>
      <w:r>
        <w:rPr>
          <w:rFonts w:ascii="Courier New" w:hAnsi="Courier New"/>
          <w:sz w:val="20"/>
        </w:rPr>
        <w:t>LEFT JOIN comments c ON p.post_id = c.post_id</w:t>
      </w:r>
      <w:r>
        <w:rPr>
          <w:rFonts w:ascii="Courier New" w:hAnsi="Courier New"/>
          <w:sz w:val="20"/>
        </w:rPr>
        <w:br/>
      </w:r>
      <w:r>
        <w:rPr>
          <w:rFonts w:ascii="Courier New" w:hAnsi="Courier New"/>
          <w:sz w:val="20"/>
        </w:rPr>
        <w:t>WHERE p.created_at &gt;= NOW() - INTERVAL '7 days'  -- Last week</w:t>
      </w:r>
      <w:r>
        <w:rPr>
          <w:rFonts w:ascii="Courier New" w:hAnsi="Courier New"/>
          <w:sz w:val="20"/>
        </w:rPr>
        <w:br/>
      </w:r>
      <w:r>
        <w:rPr>
          <w:rFonts w:ascii="Courier New" w:hAnsi="Courier New"/>
          <w:sz w:val="20"/>
        </w:rPr>
        <w:t>GROUP BY p.post_id, p.title, p.content, p.created_at, u.name</w:t>
      </w:r>
      <w:r>
        <w:rPr>
          <w:rFonts w:ascii="Courier New" w:hAnsi="Courier New"/>
          <w:sz w:val="20"/>
        </w:rPr>
        <w:br/>
      </w:r>
      <w:r>
        <w:rPr>
          <w:rFonts w:ascii="Courier New" w:hAnsi="Courier New"/>
          <w:sz w:val="20"/>
        </w:rPr>
        <w:t>HAVING COUNT(DISTINCT l.like_id) + COUNT(DISTINCT c.comment_id) &gt; 0</w:t>
      </w:r>
      <w:r>
        <w:rPr>
          <w:rFonts w:ascii="Courier New" w:hAnsi="Courier New"/>
          <w:sz w:val="20"/>
        </w:rPr>
        <w:br/>
      </w:r>
      <w:r>
        <w:rPr>
          <w:rFonts w:ascii="Courier New" w:hAnsi="Courier New"/>
          <w:sz w:val="20"/>
        </w:rPr>
        <w:t>ORDER BY engagement_score DESC, p.created_at DESC</w:t>
      </w:r>
      <w:r>
        <w:rPr>
          <w:rFonts w:ascii="Courier New" w:hAnsi="Courier New"/>
          <w:sz w:val="20"/>
        </w:rPr>
        <w:br/>
      </w:r>
      <w:r>
        <w:rPr>
          <w:rFonts w:ascii="Courier New" w:hAnsi="Courier New"/>
          <w:sz w:val="20"/>
        </w:rPr>
        <w:t>LIMIT 10;</w:t>
      </w:r>
      <w:r>
        <w:rPr>
          <w:rFonts w:ascii="Courier New" w:hAnsi="Courier New"/>
          <w:sz w:val="20"/>
        </w:rPr>
        <w:br/>
      </w:r>
    </w:p>
    <w:p xmlns:wp14="http://schemas.microsoft.com/office/word/2010/wordml" w14:paraId="0B81F83E" wp14:textId="77777777" wp14:noSpellErr="1">
      <w:pPr>
        <w:pStyle w:val="Heading2"/>
      </w:pPr>
      <w:r w:rsidR="477D5B3A">
        <w:rPr/>
        <w:t>Database Migrations</w:t>
      </w:r>
    </w:p>
    <w:p xmlns:wp14="http://schemas.microsoft.com/office/word/2010/wordml" w14:paraId="4831D2D3" wp14:textId="77777777">
      <w:r>
        <w:t>The project uses Sequelize migrations for database schema management:</w:t>
      </w:r>
    </w:p>
    <w:p xmlns:wp14="http://schemas.microsoft.com/office/word/2010/wordml" w14:paraId="55787BB3" wp14:textId="77777777">
      <w:pPr>
        <w:pStyle w:val="ListNumber"/>
      </w:pPr>
      <w:r>
        <w:t>Users Table Migration (20250606100100-create-users-table.js)</w:t>
      </w:r>
    </w:p>
    <w:p xmlns:wp14="http://schemas.microsoft.com/office/word/2010/wordml" w14:paraId="08B6F987" wp14:textId="77777777">
      <w:pPr>
        <w:pStyle w:val="ListNumber"/>
      </w:pPr>
      <w:r>
        <w:t>Posts Table Migration (20250606100114-create-posts-table.js)</w:t>
      </w:r>
    </w:p>
    <w:p xmlns:wp14="http://schemas.microsoft.com/office/word/2010/wordml" w14:paraId="083F9B23" wp14:textId="77777777">
      <w:pPr>
        <w:pStyle w:val="ListNumber"/>
      </w:pPr>
      <w:r>
        <w:t>Comments Table Migration (20250606100133-create-comments-table.js)</w:t>
      </w:r>
    </w:p>
    <w:p xmlns:wp14="http://schemas.microsoft.com/office/word/2010/wordml" w14:paraId="174E2122" wp14:textId="77777777">
      <w:pPr>
        <w:pStyle w:val="ListNumber"/>
      </w:pPr>
      <w:r>
        <w:t>Likes Table Migration (20250606100120-create-likes-table.js)</w:t>
      </w:r>
    </w:p>
    <w:p xmlns:wp14="http://schemas.microsoft.com/office/word/2010/wordml" w14:paraId="3DB6A586" wp14:textId="77777777">
      <w:pPr>
        <w:pStyle w:val="ListNumber"/>
      </w:pPr>
      <w:r>
        <w:t>Follows Table Migration (20250606100139-create-follows-table.js)</w:t>
      </w:r>
    </w:p>
    <w:p xmlns:wp14="http://schemas.microsoft.com/office/word/2010/wordml" w14:paraId="2B2B8004" wp14:textId="77777777">
      <w:pPr>
        <w:pStyle w:val="ListNumber"/>
      </w:pPr>
      <w:r>
        <w:t>Categories Migration (20250606100200-create-categories-table.js)</w:t>
      </w:r>
    </w:p>
    <w:p xmlns:wp14="http://schemas.microsoft.com/office/word/2010/wordml" w14:paraId="6AE2FEF2" wp14:textId="77777777">
      <w:pPr>
        <w:pStyle w:val="ListNumber"/>
      </w:pPr>
      <w:r>
        <w:t>Tags Migration (20250606100147-create-tags-table.js)</w:t>
      </w:r>
    </w:p>
    <w:p xmlns:wp14="http://schemas.microsoft.com/office/word/2010/wordml" w14:paraId="59F33537" wp14:textId="77777777">
      <w:pPr>
        <w:pStyle w:val="ListNumber"/>
      </w:pPr>
      <w:r>
        <w:t>Post-Categories Junction (20250606100206-create-post-categories-table.js)</w:t>
      </w:r>
    </w:p>
    <w:p xmlns:wp14="http://schemas.microsoft.com/office/word/2010/wordml" w14:paraId="5DA82E3D" wp14:textId="77777777">
      <w:pPr>
        <w:pStyle w:val="ListNumber"/>
      </w:pPr>
      <w:r>
        <w:t>Post-Tags Junction (20250606100153-create-post-tags-table.js)</w:t>
      </w:r>
    </w:p>
    <w:p xmlns:wp14="http://schemas.microsoft.com/office/word/2010/wordml" w14:paraId="598D55A5" wp14:textId="77777777" wp14:noSpellErr="1">
      <w:pPr>
        <w:pStyle w:val="Heading2"/>
      </w:pPr>
      <w:r w:rsidR="477D5B3A">
        <w:rPr/>
        <w:t>Model Associations</w:t>
      </w:r>
    </w:p>
    <w:p xmlns:wp14="http://schemas.microsoft.com/office/word/2010/wordml" w14:paraId="3C734AD4" wp14:textId="77777777">
      <w:r>
        <w:t>User Model Associations:</w:t>
      </w:r>
    </w:p>
    <w:p xmlns:wp14="http://schemas.microsoft.com/office/word/2010/wordml" w14:paraId="68E64C04" wp14:textId="77777777">
      <w:pPr>
        <w:jc w:val="left"/>
      </w:pPr>
      <w:r>
        <w:rPr>
          <w:rFonts w:ascii="Courier New" w:hAnsi="Courier New"/>
          <w:sz w:val="20"/>
        </w:rPr>
        <w:t>User.associate = (models) =&gt; {</w:t>
      </w:r>
      <w:r>
        <w:rPr>
          <w:rFonts w:ascii="Courier New" w:hAnsi="Courier New"/>
          <w:sz w:val="20"/>
        </w:rPr>
        <w:br/>
      </w:r>
      <w:r>
        <w:rPr>
          <w:rFonts w:ascii="Courier New" w:hAnsi="Courier New"/>
          <w:sz w:val="20"/>
        </w:rPr>
        <w:t xml:space="preserve">    User.hasMany(models.Post, { foreignKey: "user_id", as: "posts" });</w:t>
      </w:r>
      <w:r>
        <w:rPr>
          <w:rFonts w:ascii="Courier New" w:hAnsi="Courier New"/>
          <w:sz w:val="20"/>
        </w:rPr>
        <w:br/>
      </w:r>
      <w:r>
        <w:rPr>
          <w:rFonts w:ascii="Courier New" w:hAnsi="Courier New"/>
          <w:sz w:val="20"/>
        </w:rPr>
        <w:t xml:space="preserve">    User.hasMany(models.Like, { foreignKey: "user_id", as: "likes" });</w:t>
      </w:r>
      <w:r>
        <w:rPr>
          <w:rFonts w:ascii="Courier New" w:hAnsi="Courier New"/>
          <w:sz w:val="20"/>
        </w:rPr>
        <w:br/>
      </w:r>
      <w:r>
        <w:rPr>
          <w:rFonts w:ascii="Courier New" w:hAnsi="Courier New"/>
          <w:sz w:val="20"/>
        </w:rPr>
        <w:t xml:space="preserve">    User.hasMany(models.Comment, { foreignKey: "user_id", as: "comments" });</w:t>
      </w:r>
      <w:r>
        <w:rPr>
          <w:rFonts w:ascii="Courier New" w:hAnsi="Courier New"/>
          <w:sz w:val="20"/>
        </w:rPr>
        <w:br/>
      </w:r>
      <w:r>
        <w:rPr>
          <w:rFonts w:ascii="Courier New" w:hAnsi="Courier New"/>
          <w:sz w:val="20"/>
        </w:rPr>
        <w:br/>
      </w:r>
      <w:r>
        <w:rPr>
          <w:rFonts w:ascii="Courier New" w:hAnsi="Courier New"/>
          <w:sz w:val="20"/>
        </w:rPr>
        <w:t xml:space="preserve">    // Self-referencing relationships for following</w:t>
      </w:r>
      <w:r>
        <w:rPr>
          <w:rFonts w:ascii="Courier New" w:hAnsi="Courier New"/>
          <w:sz w:val="20"/>
        </w:rPr>
        <w:br/>
      </w:r>
      <w:r>
        <w:rPr>
          <w:rFonts w:ascii="Courier New" w:hAnsi="Courier New"/>
          <w:sz w:val="20"/>
        </w:rPr>
        <w:t xml:space="preserve">    User.belongsToMany(models.User, {</w:t>
      </w:r>
      <w:r>
        <w:rPr>
          <w:rFonts w:ascii="Courier New" w:hAnsi="Courier New"/>
          <w:sz w:val="20"/>
        </w:rPr>
        <w:br/>
      </w:r>
      <w:r>
        <w:rPr>
          <w:rFonts w:ascii="Courier New" w:hAnsi="Courier New"/>
          <w:sz w:val="20"/>
        </w:rPr>
        <w:t xml:space="preserve">        through: models.Follow,</w:t>
      </w:r>
      <w:r>
        <w:rPr>
          <w:rFonts w:ascii="Courier New" w:hAnsi="Courier New"/>
          <w:sz w:val="20"/>
        </w:rPr>
        <w:br/>
      </w:r>
      <w:r>
        <w:rPr>
          <w:rFonts w:ascii="Courier New" w:hAnsi="Courier New"/>
          <w:sz w:val="20"/>
        </w:rPr>
        <w:t xml:space="preserve">        as: "followers",</w:t>
      </w:r>
      <w:r>
        <w:rPr>
          <w:rFonts w:ascii="Courier New" w:hAnsi="Courier New"/>
          <w:sz w:val="20"/>
        </w:rPr>
        <w:br/>
      </w:r>
      <w:r>
        <w:rPr>
          <w:rFonts w:ascii="Courier New" w:hAnsi="Courier New"/>
          <w:sz w:val="20"/>
        </w:rPr>
        <w:t xml:space="preserve">        foreignKey: "followed_id",</w:t>
      </w:r>
      <w:r>
        <w:rPr>
          <w:rFonts w:ascii="Courier New" w:hAnsi="Courier New"/>
          <w:sz w:val="20"/>
        </w:rPr>
        <w:br/>
      </w:r>
      <w:r>
        <w:rPr>
          <w:rFonts w:ascii="Courier New" w:hAnsi="Courier New"/>
          <w:sz w:val="20"/>
        </w:rPr>
        <w:t xml:space="preserve">        otherKey: "follower_id",</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User.belongsToMany(models.User, {</w:t>
      </w:r>
      <w:r>
        <w:rPr>
          <w:rFonts w:ascii="Courier New" w:hAnsi="Courier New"/>
          <w:sz w:val="20"/>
        </w:rPr>
        <w:br/>
      </w:r>
      <w:r>
        <w:rPr>
          <w:rFonts w:ascii="Courier New" w:hAnsi="Courier New"/>
          <w:sz w:val="20"/>
        </w:rPr>
        <w:t xml:space="preserve">        through: models.Follow,</w:t>
      </w:r>
      <w:r>
        <w:rPr>
          <w:rFonts w:ascii="Courier New" w:hAnsi="Courier New"/>
          <w:sz w:val="20"/>
        </w:rPr>
        <w:br/>
      </w:r>
      <w:r>
        <w:rPr>
          <w:rFonts w:ascii="Courier New" w:hAnsi="Courier New"/>
          <w:sz w:val="20"/>
        </w:rPr>
        <w:t xml:space="preserve">        as: "following",</w:t>
      </w:r>
      <w:r>
        <w:rPr>
          <w:rFonts w:ascii="Courier New" w:hAnsi="Courier New"/>
          <w:sz w:val="20"/>
        </w:rPr>
        <w:br/>
      </w:r>
      <w:r>
        <w:rPr>
          <w:rFonts w:ascii="Courier New" w:hAnsi="Courier New"/>
          <w:sz w:val="20"/>
        </w:rPr>
        <w:t xml:space="preserve">        foreignKey: "follower_id",</w:t>
      </w:r>
      <w:r>
        <w:rPr>
          <w:rFonts w:ascii="Courier New" w:hAnsi="Courier New"/>
          <w:sz w:val="20"/>
        </w:rPr>
        <w:br/>
      </w:r>
      <w:r>
        <w:rPr>
          <w:rFonts w:ascii="Courier New" w:hAnsi="Courier New"/>
          <w:sz w:val="20"/>
        </w:rPr>
        <w:t xml:space="preserve">        otherKey: "followed_id",</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w:t>
      </w:r>
      <w:r>
        <w:rPr>
          <w:rFonts w:ascii="Courier New" w:hAnsi="Courier New"/>
          <w:sz w:val="20"/>
        </w:rPr>
        <w:br/>
      </w:r>
    </w:p>
    <w:p xmlns:wp14="http://schemas.microsoft.com/office/word/2010/wordml" w14:paraId="6B9528CB" wp14:textId="77777777">
      <w:r>
        <w:t>Post Model Associations:</w:t>
      </w:r>
    </w:p>
    <w:p xmlns:wp14="http://schemas.microsoft.com/office/word/2010/wordml" w14:paraId="77D739E9" wp14:textId="77777777">
      <w:pPr>
        <w:jc w:val="left"/>
      </w:pPr>
      <w:r>
        <w:rPr>
          <w:rFonts w:ascii="Courier New" w:hAnsi="Courier New"/>
          <w:sz w:val="20"/>
        </w:rPr>
        <w:t>Post.associate = (models) =&gt; {</w:t>
      </w:r>
      <w:r>
        <w:rPr>
          <w:rFonts w:ascii="Courier New" w:hAnsi="Courier New"/>
          <w:sz w:val="20"/>
        </w:rPr>
        <w:br/>
      </w:r>
      <w:r>
        <w:rPr>
          <w:rFonts w:ascii="Courier New" w:hAnsi="Courier New"/>
          <w:sz w:val="20"/>
        </w:rPr>
        <w:t xml:space="preserve">    Post.belongsTo(models.User, { foreignKey: "user_id", as: "author" });</w:t>
      </w:r>
      <w:r>
        <w:rPr>
          <w:rFonts w:ascii="Courier New" w:hAnsi="Courier New"/>
          <w:sz w:val="20"/>
        </w:rPr>
        <w:br/>
      </w:r>
      <w:r>
        <w:rPr>
          <w:rFonts w:ascii="Courier New" w:hAnsi="Courier New"/>
          <w:sz w:val="20"/>
        </w:rPr>
        <w:t xml:space="preserve">    Post.hasMany(models.Like, { foreignKey: "post_id", as: "likes" });</w:t>
      </w:r>
      <w:r>
        <w:rPr>
          <w:rFonts w:ascii="Courier New" w:hAnsi="Courier New"/>
          <w:sz w:val="20"/>
        </w:rPr>
        <w:br/>
      </w:r>
      <w:r>
        <w:rPr>
          <w:rFonts w:ascii="Courier New" w:hAnsi="Courier New"/>
          <w:sz w:val="20"/>
        </w:rPr>
        <w:t xml:space="preserve">    Post.hasMany(models.Comment, { foreignKey: "post_id", as: "comments" });</w:t>
      </w:r>
      <w:r>
        <w:rPr>
          <w:rFonts w:ascii="Courier New" w:hAnsi="Courier New"/>
          <w:sz w:val="20"/>
        </w:rPr>
        <w:br/>
      </w:r>
      <w:r>
        <w:rPr>
          <w:rFonts w:ascii="Courier New" w:hAnsi="Courier New"/>
          <w:sz w:val="20"/>
        </w:rPr>
        <w:t xml:space="preserve">    Post.belongsToMany(models.Tag, {</w:t>
      </w:r>
      <w:r>
        <w:rPr>
          <w:rFonts w:ascii="Courier New" w:hAnsi="Courier New"/>
          <w:sz w:val="20"/>
        </w:rPr>
        <w:br/>
      </w:r>
      <w:r>
        <w:rPr>
          <w:rFonts w:ascii="Courier New" w:hAnsi="Courier New"/>
          <w:sz w:val="20"/>
        </w:rPr>
        <w:t xml:space="preserve">        through: models.PostTag,</w:t>
      </w:r>
      <w:r>
        <w:rPr>
          <w:rFonts w:ascii="Courier New" w:hAnsi="Courier New"/>
          <w:sz w:val="20"/>
        </w:rPr>
        <w:br/>
      </w:r>
      <w:r>
        <w:rPr>
          <w:rFonts w:ascii="Courier New" w:hAnsi="Courier New"/>
          <w:sz w:val="20"/>
        </w:rPr>
        <w:t xml:space="preserve">        foreignKey: "post_id",</w:t>
      </w:r>
      <w:r>
        <w:rPr>
          <w:rFonts w:ascii="Courier New" w:hAnsi="Courier New"/>
          <w:sz w:val="20"/>
        </w:rPr>
        <w:br/>
      </w:r>
      <w:r>
        <w:rPr>
          <w:rFonts w:ascii="Courier New" w:hAnsi="Courier New"/>
          <w:sz w:val="20"/>
        </w:rPr>
        <w:t xml:space="preserve">        as: "tags",</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Post.belongsToMany(models.Category, {</w:t>
      </w:r>
      <w:r>
        <w:rPr>
          <w:rFonts w:ascii="Courier New" w:hAnsi="Courier New"/>
          <w:sz w:val="20"/>
        </w:rPr>
        <w:br/>
      </w:r>
      <w:r>
        <w:rPr>
          <w:rFonts w:ascii="Courier New" w:hAnsi="Courier New"/>
          <w:sz w:val="20"/>
        </w:rPr>
        <w:t xml:space="preserve">        through: models.PostCategory,</w:t>
      </w:r>
      <w:r>
        <w:rPr>
          <w:rFonts w:ascii="Courier New" w:hAnsi="Courier New"/>
          <w:sz w:val="20"/>
        </w:rPr>
        <w:br/>
      </w:r>
      <w:r>
        <w:rPr>
          <w:rFonts w:ascii="Courier New" w:hAnsi="Courier New"/>
          <w:sz w:val="20"/>
        </w:rPr>
        <w:t xml:space="preserve">        foreignKey: "post_id",</w:t>
      </w:r>
      <w:r>
        <w:rPr>
          <w:rFonts w:ascii="Courier New" w:hAnsi="Courier New"/>
          <w:sz w:val="20"/>
        </w:rPr>
        <w:br/>
      </w:r>
      <w:r>
        <w:rPr>
          <w:rFonts w:ascii="Courier New" w:hAnsi="Courier New"/>
          <w:sz w:val="20"/>
        </w:rPr>
        <w:t xml:space="preserve">        as: "categories",</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w:t>
      </w:r>
      <w:r>
        <w:rPr>
          <w:rFonts w:ascii="Courier New" w:hAnsi="Courier New"/>
          <w:sz w:val="20"/>
        </w:rPr>
        <w:br/>
      </w:r>
    </w:p>
    <w:p xmlns:wp14="http://schemas.microsoft.com/office/word/2010/wordml" w14:paraId="3D1134AD" wp14:textId="77777777" wp14:noSpellErr="1">
      <w:pPr>
        <w:pStyle w:val="Heading1"/>
      </w:pPr>
      <w:r w:rsidR="477D5B3A">
        <w:rPr/>
        <w:t>Security Implementation</w:t>
      </w:r>
    </w:p>
    <w:p xmlns:wp14="http://schemas.microsoft.com/office/word/2010/wordml" w14:paraId="6007F5B7" wp14:textId="77777777" wp14:noSpellErr="1">
      <w:pPr>
        <w:pStyle w:val="Heading2"/>
      </w:pPr>
      <w:r w:rsidR="477D5B3A">
        <w:rPr/>
        <w:t>1. Password Security</w:t>
      </w:r>
    </w:p>
    <w:p xmlns:wp14="http://schemas.microsoft.com/office/word/2010/wordml" w14:paraId="66359861" wp14:textId="77777777">
      <w:pPr>
        <w:pStyle w:val="ListBullet"/>
      </w:pPr>
      <w:r>
        <w:t>Hashing: bcrypt with salt rounds</w:t>
      </w:r>
    </w:p>
    <w:p xmlns:wp14="http://schemas.microsoft.com/office/word/2010/wordml" w14:paraId="6959AB12" wp14:textId="77777777">
      <w:pPr>
        <w:pStyle w:val="ListBullet"/>
      </w:pPr>
      <w:r>
        <w:t>Storage: Encrypted passwords in database</w:t>
      </w:r>
    </w:p>
    <w:p xmlns:wp14="http://schemas.microsoft.com/office/word/2010/wordml" w14:paraId="53307207" wp14:textId="77777777">
      <w:pPr>
        <w:pStyle w:val="ListBullet"/>
      </w:pPr>
      <w:r>
        <w:t>Validation: Strong password requirements</w:t>
      </w:r>
    </w:p>
    <w:p xmlns:wp14="http://schemas.microsoft.com/office/word/2010/wordml" w14:paraId="6BAE1986" wp14:textId="77777777" wp14:noSpellErr="1">
      <w:pPr>
        <w:pStyle w:val="Heading2"/>
      </w:pPr>
      <w:r w:rsidR="477D5B3A">
        <w:rPr/>
        <w:t>2. JWT Authentication</w:t>
      </w:r>
    </w:p>
    <w:p xmlns:wp14="http://schemas.microsoft.com/office/word/2010/wordml" w14:paraId="296E4F36" wp14:textId="77777777">
      <w:pPr>
        <w:pStyle w:val="ListBullet"/>
      </w:pPr>
      <w:r>
        <w:t>Token Generation: Secure JWT tokens with expiration</w:t>
      </w:r>
    </w:p>
    <w:p xmlns:wp14="http://schemas.microsoft.com/office/word/2010/wordml" w14:paraId="43EB847B" wp14:textId="77777777">
      <w:pPr>
        <w:pStyle w:val="ListBullet"/>
      </w:pPr>
      <w:r>
        <w:t>Middleware Protection: Route-level authentication</w:t>
      </w:r>
    </w:p>
    <w:p xmlns:wp14="http://schemas.microsoft.com/office/word/2010/wordml" w14:paraId="4F92831D" wp14:textId="77777777">
      <w:pPr>
        <w:pStyle w:val="ListBullet"/>
      </w:pPr>
      <w:r>
        <w:t>Token Validation: Signature verification</w:t>
      </w:r>
    </w:p>
    <w:p xmlns:wp14="http://schemas.microsoft.com/office/word/2010/wordml" w14:paraId="761642D3" wp14:textId="77777777" wp14:noSpellErr="1">
      <w:pPr>
        <w:pStyle w:val="Heading2"/>
      </w:pPr>
      <w:r w:rsidR="477D5B3A">
        <w:rPr/>
        <w:t>3. Input Validation</w:t>
      </w:r>
    </w:p>
    <w:p xmlns:wp14="http://schemas.microsoft.com/office/word/2010/wordml" w14:paraId="178DD76F" wp14:textId="77777777">
      <w:pPr>
        <w:pStyle w:val="ListBullet"/>
      </w:pPr>
      <w:r>
        <w:t>Joi Schemas: Comprehensive request validation</w:t>
      </w:r>
    </w:p>
    <w:p xmlns:wp14="http://schemas.microsoft.com/office/word/2010/wordml" w14:paraId="1F3DB7BC" wp14:textId="77777777">
      <w:pPr>
        <w:pStyle w:val="ListBullet"/>
      </w:pPr>
      <w:r>
        <w:t>SQL Injection Prevention: Parameterized queries via Sequelize</w:t>
      </w:r>
    </w:p>
    <w:p xmlns:wp14="http://schemas.microsoft.com/office/word/2010/wordml" w14:paraId="0E243C75" wp14:textId="77777777">
      <w:pPr>
        <w:pStyle w:val="ListBullet"/>
      </w:pPr>
      <w:r>
        <w:t>XSS Protection: Input sanitization</w:t>
      </w:r>
    </w:p>
    <w:p xmlns:wp14="http://schemas.microsoft.com/office/word/2010/wordml" w14:paraId="1A76F7A1" wp14:textId="77777777" wp14:noSpellErr="1">
      <w:pPr>
        <w:pStyle w:val="Heading2"/>
      </w:pPr>
      <w:r w:rsidR="477D5B3A">
        <w:rPr/>
        <w:t>4. CORS Configuration</w:t>
      </w:r>
    </w:p>
    <w:p xmlns:wp14="http://schemas.microsoft.com/office/word/2010/wordml" w14:paraId="5916C5F7" wp14:textId="77777777">
      <w:pPr>
        <w:pStyle w:val="ListBullet"/>
      </w:pPr>
      <w:r>
        <w:t>Origin Control: Configurable CORS policies</w:t>
      </w:r>
    </w:p>
    <w:p xmlns:wp14="http://schemas.microsoft.com/office/word/2010/wordml" w14:paraId="7DE7EBDE" wp14:textId="77777777">
      <w:pPr>
        <w:pStyle w:val="ListBullet"/>
      </w:pPr>
      <w:r>
        <w:t>Method Restrictions: Specific HTTP methods allowed</w:t>
      </w:r>
    </w:p>
    <w:p xmlns:wp14="http://schemas.microsoft.com/office/word/2010/wordml" w14:paraId="2EF173BE" wp14:textId="77777777" wp14:noSpellErr="1">
      <w:pPr>
        <w:pStyle w:val="Heading1"/>
      </w:pPr>
      <w:r w:rsidR="477D5B3A">
        <w:rPr/>
        <w:t>Deployment Configuration</w:t>
      </w:r>
    </w:p>
    <w:p xmlns:wp14="http://schemas.microsoft.com/office/word/2010/wordml" w14:paraId="655C960B" wp14:textId="77777777" wp14:noSpellErr="1">
      <w:pPr>
        <w:pStyle w:val="Heading2"/>
      </w:pPr>
      <w:r w:rsidR="477D5B3A">
        <w:rPr/>
        <w:t>Environment Variables</w:t>
      </w:r>
    </w:p>
    <w:p xmlns:wp14="http://schemas.microsoft.com/office/word/2010/wordml" w14:paraId="20B347E0" wp14:textId="77777777">
      <w:r>
        <w:t>Backend Environment (.env):</w:t>
      </w:r>
    </w:p>
    <w:p xmlns:wp14="http://schemas.microsoft.com/office/word/2010/wordml" w14:paraId="11C30C61" wp14:textId="77777777">
      <w:pPr>
        <w:jc w:val="left"/>
      </w:pPr>
      <w:r>
        <w:rPr>
          <w:rFonts w:ascii="Courier New" w:hAnsi="Courier New"/>
          <w:sz w:val="20"/>
        </w:rPr>
        <w:t>PORT=5000</w:t>
      </w:r>
      <w:r>
        <w:rPr>
          <w:rFonts w:ascii="Courier New" w:hAnsi="Courier New"/>
          <w:sz w:val="20"/>
        </w:rPr>
        <w:br/>
      </w:r>
      <w:r>
        <w:rPr>
          <w:rFonts w:ascii="Courier New" w:hAnsi="Courier New"/>
          <w:sz w:val="20"/>
        </w:rPr>
        <w:t>DB_HOST=localhost</w:t>
      </w:r>
      <w:r>
        <w:rPr>
          <w:rFonts w:ascii="Courier New" w:hAnsi="Courier New"/>
          <w:sz w:val="20"/>
        </w:rPr>
        <w:br/>
      </w:r>
      <w:r>
        <w:rPr>
          <w:rFonts w:ascii="Courier New" w:hAnsi="Courier New"/>
          <w:sz w:val="20"/>
        </w:rPr>
        <w:t>DB_PORT=5432</w:t>
      </w:r>
      <w:r>
        <w:rPr>
          <w:rFonts w:ascii="Courier New" w:hAnsi="Courier New"/>
          <w:sz w:val="20"/>
        </w:rPr>
        <w:br/>
      </w:r>
      <w:r>
        <w:rPr>
          <w:rFonts w:ascii="Courier New" w:hAnsi="Courier New"/>
          <w:sz w:val="20"/>
        </w:rPr>
        <w:t>DB_USER=postgres</w:t>
      </w:r>
      <w:r>
        <w:rPr>
          <w:rFonts w:ascii="Courier New" w:hAnsi="Courier New"/>
          <w:sz w:val="20"/>
        </w:rPr>
        <w:br/>
      </w:r>
      <w:r>
        <w:rPr>
          <w:rFonts w:ascii="Courier New" w:hAnsi="Courier New"/>
          <w:sz w:val="20"/>
        </w:rPr>
        <w:t>DB_PASSWORD=your_password</w:t>
      </w:r>
      <w:r>
        <w:rPr>
          <w:rFonts w:ascii="Courier New" w:hAnsi="Courier New"/>
          <w:sz w:val="20"/>
        </w:rPr>
        <w:br/>
      </w:r>
      <w:r>
        <w:rPr>
          <w:rFonts w:ascii="Courier New" w:hAnsi="Courier New"/>
          <w:sz w:val="20"/>
        </w:rPr>
        <w:t>DB_NAME=blog</w:t>
      </w:r>
      <w:r>
        <w:rPr>
          <w:rFonts w:ascii="Courier New" w:hAnsi="Courier New"/>
          <w:sz w:val="20"/>
        </w:rPr>
        <w:br/>
      </w:r>
      <w:r>
        <w:rPr>
          <w:rFonts w:ascii="Courier New" w:hAnsi="Courier New"/>
          <w:sz w:val="20"/>
        </w:rPr>
        <w:t>DB_URL=postgresql://user:password@host:port/database</w:t>
      </w:r>
      <w:r>
        <w:rPr>
          <w:rFonts w:ascii="Courier New" w:hAnsi="Courier New"/>
          <w:sz w:val="20"/>
        </w:rPr>
        <w:br/>
      </w:r>
      <w:r>
        <w:rPr>
          <w:rFonts w:ascii="Courier New" w:hAnsi="Courier New"/>
          <w:sz w:val="20"/>
        </w:rPr>
        <w:t>JWT_SECRET=your_jwt_secret_key_here_should_be_very_long_and_secure</w:t>
      </w:r>
      <w:r>
        <w:rPr>
          <w:rFonts w:ascii="Courier New" w:hAnsi="Courier New"/>
          <w:sz w:val="20"/>
        </w:rPr>
        <w:br/>
      </w:r>
      <w:r>
        <w:rPr>
          <w:rFonts w:ascii="Courier New" w:hAnsi="Courier New"/>
          <w:sz w:val="20"/>
        </w:rPr>
        <w:t>NODE_ENV=production</w:t>
      </w:r>
      <w:r>
        <w:rPr>
          <w:rFonts w:ascii="Courier New" w:hAnsi="Courier New"/>
          <w:sz w:val="20"/>
        </w:rPr>
        <w:br/>
      </w:r>
    </w:p>
    <w:p xmlns:wp14="http://schemas.microsoft.com/office/word/2010/wordml" w14:paraId="5D0AD56E" wp14:textId="77777777">
      <w:r>
        <w:t>Frontend Environment (.env.local):</w:t>
      </w:r>
    </w:p>
    <w:p xmlns:wp14="http://schemas.microsoft.com/office/word/2010/wordml" w14:paraId="08CB395C" wp14:textId="77777777">
      <w:pPr>
        <w:jc w:val="left"/>
      </w:pPr>
      <w:r>
        <w:rPr>
          <w:rFonts w:ascii="Courier New" w:hAnsi="Courier New"/>
          <w:sz w:val="20"/>
        </w:rPr>
        <w:t>NEXT_PUBLIC_API_BASE_URL=http://localhost:5000/api</w:t>
      </w:r>
      <w:r>
        <w:rPr>
          <w:rFonts w:ascii="Courier New" w:hAnsi="Courier New"/>
          <w:sz w:val="20"/>
        </w:rPr>
        <w:br/>
      </w:r>
      <w:r>
        <w:rPr>
          <w:rFonts w:ascii="Courier New" w:hAnsi="Courier New"/>
          <w:sz w:val="20"/>
        </w:rPr>
        <w:t>NEXT_PUBLIC_APP_URL=http://localhost:3000</w:t>
      </w:r>
      <w:r>
        <w:rPr>
          <w:rFonts w:ascii="Courier New" w:hAnsi="Courier New"/>
          <w:sz w:val="20"/>
        </w:rPr>
        <w:br/>
      </w:r>
    </w:p>
    <w:p xmlns:wp14="http://schemas.microsoft.com/office/word/2010/wordml" w14:paraId="286BF15A" wp14:textId="77777777" wp14:noSpellErr="1">
      <w:pPr>
        <w:pStyle w:val="Heading2"/>
      </w:pPr>
      <w:r w:rsidR="477D5B3A">
        <w:rPr/>
        <w:t>Production Deployment Setup</w:t>
      </w:r>
    </w:p>
    <w:p xmlns:wp14="http://schemas.microsoft.com/office/word/2010/wordml" w14:paraId="2E74792C" wp14:textId="77777777" wp14:noSpellErr="1">
      <w:pPr>
        <w:pStyle w:val="Heading3"/>
      </w:pPr>
      <w:r w:rsidR="477D5B3A">
        <w:rPr/>
        <w:t>1. Database Configuration (Neon PostgreSQL)</w:t>
      </w:r>
    </w:p>
    <w:p xmlns:wp14="http://schemas.microsoft.com/office/word/2010/wordml" w14:paraId="2D0FC613" wp14:textId="77777777">
      <w:r>
        <w:t>The application uses Neon PostgreSQL as the cloud database service. Neon provides serverless PostgreSQL with automatic scaling and branching capabilities.</w:t>
      </w:r>
    </w:p>
    <w:p xmlns:wp14="http://schemas.microsoft.com/office/word/2010/wordml" w14:paraId="774ABB06" wp14:textId="77777777">
      <w:r>
        <w:t>Neon Database Setup:</w:t>
      </w:r>
      <w:r>
        <w:br/>
      </w:r>
      <w:r>
        <w:t>1. Create Neon Account: Sign up at https://neon.tech</w:t>
      </w:r>
      <w:r>
        <w:br/>
      </w:r>
      <w:r>
        <w:t>2. Create New Project: Set up a new PostgreSQL database project</w:t>
      </w:r>
      <w:r>
        <w:br/>
      </w:r>
      <w:r>
        <w:t>3. Database Configuration: Neon automatically provisions the database with SSL</w:t>
      </w:r>
      <w:r>
        <w:br/>
      </w:r>
      <w:r>
        <w:t>4. Connection String: Neon provides a connection string in the format:</w:t>
      </w:r>
      <w:r>
        <w:br/>
      </w:r>
      <w:r>
        <w:t xml:space="preserve">   postgresql://username:password@host:5432/database?sslmode=require</w:t>
      </w:r>
    </w:p>
    <w:p xmlns:wp14="http://schemas.microsoft.com/office/word/2010/wordml" w14:paraId="35BFC6FF" wp14:textId="77777777">
      <w:r>
        <w:t>Production Database Connection:</w:t>
      </w:r>
    </w:p>
    <w:p xmlns:wp14="http://schemas.microsoft.com/office/word/2010/wordml" w14:paraId="7EC92E1A" wp14:textId="77777777">
      <w:pPr>
        <w:jc w:val="left"/>
      </w:pPr>
      <w:r>
        <w:rPr>
          <w:rFonts w:ascii="Courier New" w:hAnsi="Courier New"/>
          <w:sz w:val="20"/>
        </w:rPr>
        <w:t>// Neon PostgreSQL configuration with SSL (required)</w:t>
      </w:r>
      <w:r>
        <w:rPr>
          <w:rFonts w:ascii="Courier New" w:hAnsi="Courier New"/>
          <w:sz w:val="20"/>
        </w:rPr>
        <w:br/>
      </w:r>
      <w:r>
        <w:rPr>
          <w:rFonts w:ascii="Courier New" w:hAnsi="Courier New"/>
          <w:sz w:val="20"/>
        </w:rPr>
        <w:t>const dbConfig = {</w:t>
      </w:r>
      <w:r>
        <w:rPr>
          <w:rFonts w:ascii="Courier New" w:hAnsi="Courier New"/>
          <w:sz w:val="20"/>
        </w:rPr>
        <w:br/>
      </w:r>
      <w:r>
        <w:rPr>
          <w:rFonts w:ascii="Courier New" w:hAnsi="Courier New"/>
          <w:sz w:val="20"/>
        </w:rPr>
        <w:t xml:space="preserve">    url: process.env.DB_URL, // Neon connection string</w:t>
      </w:r>
      <w:r>
        <w:rPr>
          <w:rFonts w:ascii="Courier New" w:hAnsi="Courier New"/>
          <w:sz w:val="20"/>
        </w:rPr>
        <w:br/>
      </w:r>
      <w:r>
        <w:rPr>
          <w:rFonts w:ascii="Courier New" w:hAnsi="Courier New"/>
          <w:sz w:val="20"/>
        </w:rPr>
        <w:t xml:space="preserve">    dialect: "postgres",</w:t>
      </w:r>
      <w:r>
        <w:rPr>
          <w:rFonts w:ascii="Courier New" w:hAnsi="Courier New"/>
          <w:sz w:val="20"/>
        </w:rPr>
        <w:br/>
      </w:r>
      <w:r>
        <w:rPr>
          <w:rFonts w:ascii="Courier New" w:hAnsi="Courier New"/>
          <w:sz w:val="20"/>
        </w:rPr>
        <w:t xml:space="preserve">    dialectOptions: {</w:t>
      </w:r>
      <w:r>
        <w:rPr>
          <w:rFonts w:ascii="Courier New" w:hAnsi="Courier New"/>
          <w:sz w:val="20"/>
        </w:rPr>
        <w:br/>
      </w:r>
      <w:r>
        <w:rPr>
          <w:rFonts w:ascii="Courier New" w:hAnsi="Courier New"/>
          <w:sz w:val="20"/>
        </w:rPr>
        <w:t xml:space="preserve">        ssl: {</w:t>
      </w:r>
      <w:r>
        <w:rPr>
          <w:rFonts w:ascii="Courier New" w:hAnsi="Courier New"/>
          <w:sz w:val="20"/>
        </w:rPr>
        <w:br/>
      </w:r>
      <w:r>
        <w:rPr>
          <w:rFonts w:ascii="Courier New" w:hAnsi="Courier New"/>
          <w:sz w:val="20"/>
        </w:rPr>
        <w:t xml:space="preserve">            require: true,</w:t>
      </w:r>
      <w:r>
        <w:rPr>
          <w:rFonts w:ascii="Courier New" w:hAnsi="Courier New"/>
          <w:sz w:val="20"/>
        </w:rPr>
        <w:br/>
      </w:r>
      <w:r>
        <w:rPr>
          <w:rFonts w:ascii="Courier New" w:hAnsi="Courier New"/>
          <w:sz w:val="20"/>
        </w:rPr>
        <w:t xml:space="preserve">            rejectUnauthorized: false,</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pool: {</w:t>
      </w:r>
      <w:r>
        <w:rPr>
          <w:rFonts w:ascii="Courier New" w:hAnsi="Courier New"/>
          <w:sz w:val="20"/>
        </w:rPr>
        <w:br/>
      </w:r>
      <w:r>
        <w:rPr>
          <w:rFonts w:ascii="Courier New" w:hAnsi="Courier New"/>
          <w:sz w:val="20"/>
        </w:rPr>
        <w:t xml:space="preserve">        max: 5,</w:t>
      </w:r>
      <w:r>
        <w:rPr>
          <w:rFonts w:ascii="Courier New" w:hAnsi="Courier New"/>
          <w:sz w:val="20"/>
        </w:rPr>
        <w:br/>
      </w:r>
      <w:r>
        <w:rPr>
          <w:rFonts w:ascii="Courier New" w:hAnsi="Courier New"/>
          <w:sz w:val="20"/>
        </w:rPr>
        <w:t xml:space="preserve">        min: 0,</w:t>
      </w:r>
      <w:r>
        <w:rPr>
          <w:rFonts w:ascii="Courier New" w:hAnsi="Courier New"/>
          <w:sz w:val="20"/>
        </w:rPr>
        <w:br/>
      </w:r>
      <w:r>
        <w:rPr>
          <w:rFonts w:ascii="Courier New" w:hAnsi="Courier New"/>
          <w:sz w:val="20"/>
        </w:rPr>
        <w:t xml:space="preserve">        acquire: 30000,</w:t>
      </w:r>
      <w:r>
        <w:rPr>
          <w:rFonts w:ascii="Courier New" w:hAnsi="Courier New"/>
          <w:sz w:val="20"/>
        </w:rPr>
        <w:br/>
      </w:r>
      <w:r>
        <w:rPr>
          <w:rFonts w:ascii="Courier New" w:hAnsi="Courier New"/>
          <w:sz w:val="20"/>
        </w:rPr>
        <w:t xml:space="preserve">        idle: 10000,</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logging: process.env.NODE_ENV === 'development' ? console.log : false,</w:t>
      </w:r>
      <w:r>
        <w:rPr>
          <w:rFonts w:ascii="Courier New" w:hAnsi="Courier New"/>
          <w:sz w:val="20"/>
        </w:rPr>
        <w:br/>
      </w:r>
      <w:r>
        <w:rPr>
          <w:rFonts w:ascii="Courier New" w:hAnsi="Courier New"/>
          <w:sz w:val="20"/>
        </w:rPr>
        <w:t>};</w:t>
      </w:r>
      <w:r>
        <w:rPr>
          <w:rFonts w:ascii="Courier New" w:hAnsi="Courier New"/>
          <w:sz w:val="20"/>
        </w:rPr>
        <w:br/>
      </w:r>
    </w:p>
    <w:p xmlns:wp14="http://schemas.microsoft.com/office/word/2010/wordml" w14:paraId="27188C50" wp14:textId="77777777">
      <w:r>
        <w:t>Running Migrations on Neon:</w:t>
      </w:r>
    </w:p>
    <w:p xmlns:wp14="http://schemas.microsoft.com/office/word/2010/wordml" w14:paraId="348CD058" wp14:textId="77777777">
      <w:pPr>
        <w:jc w:val="left"/>
      </w:pPr>
      <w:r>
        <w:rPr>
          <w:rFonts w:ascii="Courier New" w:hAnsi="Courier New"/>
          <w:sz w:val="20"/>
        </w:rPr>
        <w:t># Set the Neon database URL</w:t>
      </w:r>
      <w:r>
        <w:rPr>
          <w:rFonts w:ascii="Courier New" w:hAnsi="Courier New"/>
          <w:sz w:val="20"/>
        </w:rPr>
        <w:br/>
      </w:r>
      <w:r>
        <w:rPr>
          <w:rFonts w:ascii="Courier New" w:hAnsi="Courier New"/>
          <w:sz w:val="20"/>
        </w:rPr>
        <w:t>export DB_URL="postgresql://username:password@host:5432/database?sslmode=require"</w:t>
      </w:r>
      <w:r>
        <w:rPr>
          <w:rFonts w:ascii="Courier New" w:hAnsi="Courier New"/>
          <w:sz w:val="20"/>
        </w:rPr>
        <w:br/>
      </w:r>
      <w:r>
        <w:rPr>
          <w:rFonts w:ascii="Courier New" w:hAnsi="Courier New"/>
          <w:sz w:val="20"/>
        </w:rPr>
        <w:br/>
      </w:r>
      <w:r>
        <w:rPr>
          <w:rFonts w:ascii="Courier New" w:hAnsi="Courier New"/>
          <w:sz w:val="20"/>
        </w:rPr>
        <w:t># Run migrations</w:t>
      </w:r>
      <w:r>
        <w:rPr>
          <w:rFonts w:ascii="Courier New" w:hAnsi="Courier New"/>
          <w:sz w:val="20"/>
        </w:rPr>
        <w:br/>
      </w:r>
      <w:r>
        <w:rPr>
          <w:rFonts w:ascii="Courier New" w:hAnsi="Courier New"/>
          <w:sz w:val="20"/>
        </w:rPr>
        <w:t>cd backend</w:t>
      </w:r>
      <w:r>
        <w:rPr>
          <w:rFonts w:ascii="Courier New" w:hAnsi="Courier New"/>
          <w:sz w:val="20"/>
        </w:rPr>
        <w:br/>
      </w:r>
      <w:r>
        <w:rPr>
          <w:rFonts w:ascii="Courier New" w:hAnsi="Courier New"/>
          <w:sz w:val="20"/>
        </w:rPr>
        <w:t>npm install</w:t>
      </w:r>
      <w:r>
        <w:rPr>
          <w:rFonts w:ascii="Courier New" w:hAnsi="Courier New"/>
          <w:sz w:val="20"/>
        </w:rPr>
        <w:br/>
      </w:r>
      <w:r>
        <w:rPr>
          <w:rFonts w:ascii="Courier New" w:hAnsi="Courier New"/>
          <w:sz w:val="20"/>
        </w:rPr>
        <w:t>npm run migrate</w:t>
      </w:r>
      <w:r>
        <w:rPr>
          <w:rFonts w:ascii="Courier New" w:hAnsi="Courier New"/>
          <w:sz w:val="20"/>
        </w:rPr>
        <w:br/>
      </w:r>
    </w:p>
    <w:p xmlns:wp14="http://schemas.microsoft.com/office/word/2010/wordml" w14:paraId="020FB62D" wp14:textId="77777777" wp14:noSpellErr="1">
      <w:pPr>
        <w:pStyle w:val="Heading3"/>
      </w:pPr>
      <w:r w:rsidR="477D5B3A">
        <w:rPr/>
        <w:t>2. Backend Deployment (Azure Web App Service)</w:t>
      </w:r>
    </w:p>
    <w:p xmlns:wp14="http://schemas.microsoft.com/office/word/2010/wordml" w14:paraId="7A9E301D" wp14:textId="77777777">
      <w:r>
        <w:t>The backend Express.js application is deployed on Azure Web App Service, which provides managed hosting for Node.js applications.</w:t>
      </w:r>
    </w:p>
    <w:p xmlns:wp14="http://schemas.microsoft.com/office/word/2010/wordml" w14:paraId="3A5D063A" wp14:textId="77777777">
      <w:r>
        <w:t>Azure Web App Service Setup:</w:t>
      </w:r>
      <w:r>
        <w:br/>
      </w:r>
      <w:r>
        <w:t>1. Create Azure Account: Sign up at https://portal.azure.com</w:t>
      </w:r>
      <w:r>
        <w:br/>
      </w:r>
      <w:r>
        <w:t xml:space="preserve">2. Create Web App: </w:t>
      </w:r>
      <w:r>
        <w:br/>
      </w:r>
      <w:r>
        <w:t xml:space="preserve">   - Choose "Create a resource" → "Web App"</w:t>
      </w:r>
      <w:r>
        <w:br/>
      </w:r>
      <w:r>
        <w:t xml:space="preserve">   - Select Node.js runtime stack</w:t>
      </w:r>
      <w:r>
        <w:br/>
      </w:r>
      <w:r>
        <w:t xml:space="preserve">   - Choose appropriate pricing tier</w:t>
      </w:r>
      <w:r>
        <w:br/>
      </w:r>
      <w:r>
        <w:t xml:space="preserve">3. Configure Deployment: </w:t>
      </w:r>
      <w:r>
        <w:br/>
      </w:r>
      <w:r>
        <w:t xml:space="preserve">   - Connect GitHub repository for continuous deployment</w:t>
      </w:r>
      <w:r>
        <w:br/>
      </w:r>
      <w:r>
        <w:t xml:space="preserve">   - Set up build and deployment pipeline</w:t>
      </w:r>
    </w:p>
    <w:p xmlns:wp14="http://schemas.microsoft.com/office/word/2010/wordml" w14:paraId="0E57E9FE" wp14:textId="77777777">
      <w:r>
        <w:t>Azure Environment Configuration:</w:t>
      </w:r>
    </w:p>
    <w:p xmlns:wp14="http://schemas.microsoft.com/office/word/2010/wordml" w14:paraId="0036FFDB" wp14:textId="77777777">
      <w:pPr>
        <w:jc w:val="left"/>
      </w:pPr>
      <w:r>
        <w:rPr>
          <w:rFonts w:ascii="Courier New" w:hAnsi="Courier New"/>
          <w:sz w:val="20"/>
        </w:rPr>
        <w:t># Azure Web App Environment Variables (set in Azure Portal)</w:t>
      </w:r>
      <w:r>
        <w:rPr>
          <w:rFonts w:ascii="Courier New" w:hAnsi="Courier New"/>
          <w:sz w:val="20"/>
        </w:rPr>
        <w:br/>
      </w:r>
      <w:r>
        <w:rPr>
          <w:rFonts w:ascii="Courier New" w:hAnsi="Courier New"/>
          <w:sz w:val="20"/>
        </w:rPr>
        <w:t>NODE_ENV=production</w:t>
      </w:r>
      <w:r>
        <w:rPr>
          <w:rFonts w:ascii="Courier New" w:hAnsi="Courier New"/>
          <w:sz w:val="20"/>
        </w:rPr>
        <w:br/>
      </w:r>
      <w:r>
        <w:rPr>
          <w:rFonts w:ascii="Courier New" w:hAnsi="Courier New"/>
          <w:sz w:val="20"/>
        </w:rPr>
        <w:t>PORT=8080  # Azure uses PORT 8080 by default</w:t>
      </w:r>
      <w:r>
        <w:rPr>
          <w:rFonts w:ascii="Courier New" w:hAnsi="Courier New"/>
          <w:sz w:val="20"/>
        </w:rPr>
        <w:br/>
      </w:r>
      <w:r>
        <w:rPr>
          <w:rFonts w:ascii="Courier New" w:hAnsi="Courier New"/>
          <w:sz w:val="20"/>
        </w:rPr>
        <w:t>DB_URL=your_neon_connection_string_here</w:t>
      </w:r>
      <w:r>
        <w:rPr>
          <w:rFonts w:ascii="Courier New" w:hAnsi="Courier New"/>
          <w:sz w:val="20"/>
        </w:rPr>
        <w:br/>
      </w:r>
      <w:r>
        <w:rPr>
          <w:rFonts w:ascii="Courier New" w:hAnsi="Courier New"/>
          <w:sz w:val="20"/>
        </w:rPr>
        <w:t>JWT_SECRET=your_very_long_and_secure_jwt_secret_key_here</w:t>
      </w:r>
      <w:r>
        <w:rPr>
          <w:rFonts w:ascii="Courier New" w:hAnsi="Courier New"/>
          <w:sz w:val="20"/>
        </w:rPr>
        <w:br/>
      </w:r>
      <w:r>
        <w:rPr>
          <w:rFonts w:ascii="Courier New" w:hAnsi="Courier New"/>
          <w:sz w:val="20"/>
        </w:rPr>
        <w:t>ALLOWED_ORIGINS=https://yourdomain.vercel.app</w:t>
      </w:r>
      <w:r>
        <w:rPr>
          <w:rFonts w:ascii="Courier New" w:hAnsi="Courier New"/>
          <w:sz w:val="20"/>
        </w:rPr>
        <w:br/>
      </w:r>
    </w:p>
    <w:p xmlns:wp14="http://schemas.microsoft.com/office/word/2010/wordml" w14:paraId="40ECAA82" wp14:textId="77777777">
      <w:r>
        <w:t>Azure Deployment Configuration (package.json scripts):</w:t>
      </w:r>
    </w:p>
    <w:p xmlns:wp14="http://schemas.microsoft.com/office/word/2010/wordml" w14:paraId="6469AAA6" wp14:textId="77777777">
      <w:pPr>
        <w:jc w:val="left"/>
      </w:pPr>
      <w:r>
        <w:rPr>
          <w:rFonts w:ascii="Courier New" w:hAnsi="Courier New"/>
          <w:sz w:val="20"/>
        </w:rPr>
        <w:t>{</w:t>
      </w:r>
      <w:r>
        <w:rPr>
          <w:rFonts w:ascii="Courier New" w:hAnsi="Courier New"/>
          <w:sz w:val="20"/>
        </w:rPr>
        <w:br/>
      </w:r>
      <w:r>
        <w:rPr>
          <w:rFonts w:ascii="Courier New" w:hAnsi="Courier New"/>
          <w:sz w:val="20"/>
        </w:rPr>
        <w:t xml:space="preserve">  "scripts": {</w:t>
      </w:r>
      <w:r>
        <w:rPr>
          <w:rFonts w:ascii="Courier New" w:hAnsi="Courier New"/>
          <w:sz w:val="20"/>
        </w:rPr>
        <w:br/>
      </w:r>
      <w:r>
        <w:rPr>
          <w:rFonts w:ascii="Courier New" w:hAnsi="Courier New"/>
          <w:sz w:val="20"/>
        </w:rPr>
        <w:t xml:space="preserve">    "start": "node app.js",</w:t>
      </w:r>
      <w:r>
        <w:rPr>
          <w:rFonts w:ascii="Courier New" w:hAnsi="Courier New"/>
          <w:sz w:val="20"/>
        </w:rPr>
        <w:br/>
      </w:r>
      <w:r>
        <w:rPr>
          <w:rFonts w:ascii="Courier New" w:hAnsi="Courier New"/>
          <w:sz w:val="20"/>
        </w:rPr>
        <w:t xml:space="preserve">    "build": "npm install",</w:t>
      </w:r>
      <w:r>
        <w:rPr>
          <w:rFonts w:ascii="Courier New" w:hAnsi="Courier New"/>
          <w:sz w:val="20"/>
        </w:rPr>
        <w:br/>
      </w:r>
      <w:r>
        <w:rPr>
          <w:rFonts w:ascii="Courier New" w:hAnsi="Courier New"/>
          <w:sz w:val="20"/>
        </w:rPr>
        <w:t xml:space="preserve">    "dev": "nodemon app.js"</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"engines": {</w:t>
      </w:r>
      <w:r>
        <w:rPr>
          <w:rFonts w:ascii="Courier New" w:hAnsi="Courier New"/>
          <w:sz w:val="20"/>
        </w:rPr>
        <w:br/>
      </w:r>
      <w:r>
        <w:rPr>
          <w:rFonts w:ascii="Courier New" w:hAnsi="Courier New"/>
          <w:sz w:val="20"/>
        </w:rPr>
        <w:t xml:space="preserve">    "node": "18.x",</w:t>
      </w:r>
      <w:r>
        <w:rPr>
          <w:rFonts w:ascii="Courier New" w:hAnsi="Courier New"/>
          <w:sz w:val="20"/>
        </w:rPr>
        <w:br/>
      </w:r>
      <w:r>
        <w:rPr>
          <w:rFonts w:ascii="Courier New" w:hAnsi="Courier New"/>
          <w:sz w:val="20"/>
        </w:rPr>
        <w:t xml:space="preserve">    "npm": "9.x"</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w:t>
      </w:r>
      <w:r>
        <w:rPr>
          <w:rFonts w:ascii="Courier New" w:hAnsi="Courier New"/>
          <w:sz w:val="20"/>
        </w:rPr>
        <w:br/>
      </w:r>
    </w:p>
    <w:p xmlns:wp14="http://schemas.microsoft.com/office/word/2010/wordml" w14:paraId="2A57306D" wp14:textId="77777777">
      <w:r>
        <w:t>Azure Web.config (for Azure App Service):</w:t>
      </w:r>
    </w:p>
    <w:p xmlns:wp14="http://schemas.microsoft.com/office/word/2010/wordml" w14:paraId="45112AFB" wp14:textId="77777777">
      <w:pPr>
        <w:jc w:val="left"/>
      </w:pPr>
      <w:r>
        <w:rPr>
          <w:rFonts w:ascii="Courier New" w:hAnsi="Courier New"/>
          <w:sz w:val="20"/>
        </w:rPr>
        <w:t>&lt;?xml version="1.0" encoding="utf-8"?&gt;</w:t>
      </w:r>
      <w:r>
        <w:rPr>
          <w:rFonts w:ascii="Courier New" w:hAnsi="Courier New"/>
          <w:sz w:val="20"/>
        </w:rPr>
        <w:br/>
      </w:r>
      <w:r>
        <w:rPr>
          <w:rFonts w:ascii="Courier New" w:hAnsi="Courier New"/>
          <w:sz w:val="20"/>
        </w:rPr>
        <w:t>&lt;configuration&gt;</w:t>
      </w:r>
      <w:r>
        <w:rPr>
          <w:rFonts w:ascii="Courier New" w:hAnsi="Courier New"/>
          <w:sz w:val="20"/>
        </w:rPr>
        <w:br/>
      </w:r>
      <w:r>
        <w:rPr>
          <w:rFonts w:ascii="Courier New" w:hAnsi="Courier New"/>
          <w:sz w:val="20"/>
        </w:rPr>
        <w:t xml:space="preserve">  &lt;system.webServer&gt;</w:t>
      </w:r>
      <w:r>
        <w:rPr>
          <w:rFonts w:ascii="Courier New" w:hAnsi="Courier New"/>
          <w:sz w:val="20"/>
        </w:rPr>
        <w:br/>
      </w:r>
      <w:r>
        <w:rPr>
          <w:rFonts w:ascii="Courier New" w:hAnsi="Courier New"/>
          <w:sz w:val="20"/>
        </w:rPr>
        <w:t xml:space="preserve">    &lt;handlers&gt;</w:t>
      </w:r>
      <w:r>
        <w:rPr>
          <w:rFonts w:ascii="Courier New" w:hAnsi="Courier New"/>
          <w:sz w:val="20"/>
        </w:rPr>
        <w:br/>
      </w:r>
      <w:r>
        <w:rPr>
          <w:rFonts w:ascii="Courier New" w:hAnsi="Courier New"/>
          <w:sz w:val="20"/>
        </w:rPr>
        <w:t xml:space="preserve">      &lt;add name="iisnode" path="app.js" verb="*" modules="iisnode"/&gt;</w:t>
      </w:r>
      <w:r>
        <w:rPr>
          <w:rFonts w:ascii="Courier New" w:hAnsi="Courier New"/>
          <w:sz w:val="20"/>
        </w:rPr>
        <w:br/>
      </w:r>
      <w:r>
        <w:rPr>
          <w:rFonts w:ascii="Courier New" w:hAnsi="Courier New"/>
          <w:sz w:val="20"/>
        </w:rPr>
        <w:t xml:space="preserve">    &lt;/handlers&gt;</w:t>
      </w:r>
      <w:r>
        <w:rPr>
          <w:rFonts w:ascii="Courier New" w:hAnsi="Courier New"/>
          <w:sz w:val="20"/>
        </w:rPr>
        <w:br/>
      </w:r>
      <w:r>
        <w:rPr>
          <w:rFonts w:ascii="Courier New" w:hAnsi="Courier New"/>
          <w:sz w:val="20"/>
        </w:rPr>
        <w:t xml:space="preserve">    &lt;rewrite&gt;</w:t>
      </w:r>
      <w:r>
        <w:rPr>
          <w:rFonts w:ascii="Courier New" w:hAnsi="Courier New"/>
          <w:sz w:val="20"/>
        </w:rPr>
        <w:br/>
      </w:r>
      <w:r>
        <w:rPr>
          <w:rFonts w:ascii="Courier New" w:hAnsi="Courier New"/>
          <w:sz w:val="20"/>
        </w:rPr>
        <w:t xml:space="preserve">      &lt;rules&gt;</w:t>
      </w:r>
      <w:r>
        <w:rPr>
          <w:rFonts w:ascii="Courier New" w:hAnsi="Courier New"/>
          <w:sz w:val="20"/>
        </w:rPr>
        <w:br/>
      </w:r>
      <w:r>
        <w:rPr>
          <w:rFonts w:ascii="Courier New" w:hAnsi="Courier New"/>
          <w:sz w:val="20"/>
        </w:rPr>
        <w:t xml:space="preserve">        &lt;rule name="DynamicContent"&gt;</w:t>
      </w:r>
      <w:r>
        <w:rPr>
          <w:rFonts w:ascii="Courier New" w:hAnsi="Courier New"/>
          <w:sz w:val="20"/>
        </w:rPr>
        <w:br/>
      </w:r>
      <w:r>
        <w:rPr>
          <w:rFonts w:ascii="Courier New" w:hAnsi="Courier New"/>
          <w:sz w:val="20"/>
        </w:rPr>
        <w:t xml:space="preserve">          &lt;match url="/*" /&gt;</w:t>
      </w:r>
      <w:r>
        <w:rPr>
          <w:rFonts w:ascii="Courier New" w:hAnsi="Courier New"/>
          <w:sz w:val="20"/>
        </w:rPr>
        <w:br/>
      </w:r>
      <w:r>
        <w:rPr>
          <w:rFonts w:ascii="Courier New" w:hAnsi="Courier New"/>
          <w:sz w:val="20"/>
        </w:rPr>
        <w:t xml:space="preserve">          &lt;action type="Rewrite" url="app.js"/&gt;</w:t>
      </w:r>
      <w:r>
        <w:rPr>
          <w:rFonts w:ascii="Courier New" w:hAnsi="Courier New"/>
          <w:sz w:val="20"/>
        </w:rPr>
        <w:br/>
      </w:r>
      <w:r>
        <w:rPr>
          <w:rFonts w:ascii="Courier New" w:hAnsi="Courier New"/>
          <w:sz w:val="20"/>
        </w:rPr>
        <w:t xml:space="preserve">        &lt;/rule&gt;</w:t>
      </w:r>
      <w:r>
        <w:rPr>
          <w:rFonts w:ascii="Courier New" w:hAnsi="Courier New"/>
          <w:sz w:val="20"/>
        </w:rPr>
        <w:br/>
      </w:r>
      <w:r>
        <w:rPr>
          <w:rFonts w:ascii="Courier New" w:hAnsi="Courier New"/>
          <w:sz w:val="20"/>
        </w:rPr>
        <w:t xml:space="preserve">      &lt;/rules&gt;</w:t>
      </w:r>
      <w:r>
        <w:rPr>
          <w:rFonts w:ascii="Courier New" w:hAnsi="Courier New"/>
          <w:sz w:val="20"/>
        </w:rPr>
        <w:br/>
      </w:r>
      <w:r>
        <w:rPr>
          <w:rFonts w:ascii="Courier New" w:hAnsi="Courier New"/>
          <w:sz w:val="20"/>
        </w:rPr>
        <w:t xml:space="preserve">    &lt;/rewrite&gt;</w:t>
      </w:r>
      <w:r>
        <w:rPr>
          <w:rFonts w:ascii="Courier New" w:hAnsi="Courier New"/>
          <w:sz w:val="20"/>
        </w:rPr>
        <w:br/>
      </w:r>
      <w:r>
        <w:rPr>
          <w:rFonts w:ascii="Courier New" w:hAnsi="Courier New"/>
          <w:sz w:val="20"/>
        </w:rPr>
        <w:t xml:space="preserve">    &lt;security&gt;</w:t>
      </w:r>
      <w:r>
        <w:rPr>
          <w:rFonts w:ascii="Courier New" w:hAnsi="Courier New"/>
          <w:sz w:val="20"/>
        </w:rPr>
        <w:br/>
      </w:r>
      <w:r>
        <w:rPr>
          <w:rFonts w:ascii="Courier New" w:hAnsi="Courier New"/>
          <w:sz w:val="20"/>
        </w:rPr>
        <w:t xml:space="preserve">      &lt;requestFiltering&gt;</w:t>
      </w:r>
      <w:r>
        <w:rPr>
          <w:rFonts w:ascii="Courier New" w:hAnsi="Courier New"/>
          <w:sz w:val="20"/>
        </w:rPr>
        <w:br/>
      </w:r>
      <w:r>
        <w:rPr>
          <w:rFonts w:ascii="Courier New" w:hAnsi="Courier New"/>
          <w:sz w:val="20"/>
        </w:rPr>
        <w:t xml:space="preserve">        &lt;hiddenSegments&gt;</w:t>
      </w:r>
      <w:r>
        <w:rPr>
          <w:rFonts w:ascii="Courier New" w:hAnsi="Courier New"/>
          <w:sz w:val="20"/>
        </w:rPr>
        <w:br/>
      </w:r>
      <w:r>
        <w:rPr>
          <w:rFonts w:ascii="Courier New" w:hAnsi="Courier New"/>
          <w:sz w:val="20"/>
        </w:rPr>
        <w:t xml:space="preserve">          &lt;remove segment="bin"/&gt;</w:t>
      </w:r>
      <w:r>
        <w:rPr>
          <w:rFonts w:ascii="Courier New" w:hAnsi="Courier New"/>
          <w:sz w:val="20"/>
        </w:rPr>
        <w:br/>
      </w:r>
      <w:r>
        <w:rPr>
          <w:rFonts w:ascii="Courier New" w:hAnsi="Courier New"/>
          <w:sz w:val="20"/>
        </w:rPr>
        <w:t xml:space="preserve">        &lt;/hiddenSegments&gt;</w:t>
      </w:r>
      <w:r>
        <w:rPr>
          <w:rFonts w:ascii="Courier New" w:hAnsi="Courier New"/>
          <w:sz w:val="20"/>
        </w:rPr>
        <w:br/>
      </w:r>
      <w:r>
        <w:rPr>
          <w:rFonts w:ascii="Courier New" w:hAnsi="Courier New"/>
          <w:sz w:val="20"/>
        </w:rPr>
        <w:t xml:space="preserve">      &lt;/requestFiltering&gt;</w:t>
      </w:r>
      <w:r>
        <w:rPr>
          <w:rFonts w:ascii="Courier New" w:hAnsi="Courier New"/>
          <w:sz w:val="20"/>
        </w:rPr>
        <w:br/>
      </w:r>
      <w:r>
        <w:rPr>
          <w:rFonts w:ascii="Courier New" w:hAnsi="Courier New"/>
          <w:sz w:val="20"/>
        </w:rPr>
        <w:t xml:space="preserve">    &lt;/security&gt;</w:t>
      </w:r>
      <w:r>
        <w:rPr>
          <w:rFonts w:ascii="Courier New" w:hAnsi="Courier New"/>
          <w:sz w:val="20"/>
        </w:rPr>
        <w:br/>
      </w:r>
      <w:r>
        <w:rPr>
          <w:rFonts w:ascii="Courier New" w:hAnsi="Courier New"/>
          <w:sz w:val="20"/>
        </w:rPr>
        <w:t xml:space="preserve">    &lt;httpErrors existingResponse="PassThrough" /&gt;</w:t>
      </w:r>
      <w:r>
        <w:rPr>
          <w:rFonts w:ascii="Courier New" w:hAnsi="Courier New"/>
          <w:sz w:val="20"/>
        </w:rPr>
        <w:br/>
      </w:r>
      <w:r>
        <w:rPr>
          <w:rFonts w:ascii="Courier New" w:hAnsi="Courier New"/>
          <w:sz w:val="20"/>
        </w:rPr>
        <w:t xml:space="preserve">  &lt;/system.webServer&gt;</w:t>
      </w:r>
      <w:r>
        <w:rPr>
          <w:rFonts w:ascii="Courier New" w:hAnsi="Courier New"/>
          <w:sz w:val="20"/>
        </w:rPr>
        <w:br/>
      </w:r>
      <w:r>
        <w:rPr>
          <w:rFonts w:ascii="Courier New" w:hAnsi="Courier New"/>
          <w:sz w:val="20"/>
        </w:rPr>
        <w:t>&lt;/configuration&gt;</w:t>
      </w:r>
      <w:r>
        <w:rPr>
          <w:rFonts w:ascii="Courier New" w:hAnsi="Courier New"/>
          <w:sz w:val="20"/>
        </w:rPr>
        <w:br/>
      </w:r>
    </w:p>
    <w:p xmlns:wp14="http://schemas.microsoft.com/office/word/2010/wordml" w14:paraId="0DFA0355" wp14:textId="77777777" wp14:noSpellErr="1">
      <w:pPr>
        <w:pStyle w:val="Heading3"/>
      </w:pPr>
      <w:r w:rsidR="477D5B3A">
        <w:rPr/>
        <w:t>3. Frontend Deployment (</w:t>
      </w:r>
      <w:r w:rsidR="477D5B3A">
        <w:rPr/>
        <w:t>Vercel</w:t>
      </w:r>
      <w:r w:rsidR="477D5B3A">
        <w:rPr/>
        <w:t>)</w:t>
      </w:r>
    </w:p>
    <w:p xmlns:wp14="http://schemas.microsoft.com/office/word/2010/wordml" w14:paraId="73A95682" wp14:textId="77777777">
      <w:r>
        <w:t>The Next.js frontend application is deployed on Vercel, which provides optimized hosting for React and Next.js applications with automatic deployments.</w:t>
      </w:r>
    </w:p>
    <w:p xmlns:wp14="http://schemas.microsoft.com/office/word/2010/wordml" w14:paraId="47AAFD21" wp14:textId="77777777">
      <w:r>
        <w:t>Vercel Deployment Setup:</w:t>
      </w:r>
      <w:r>
        <w:br/>
      </w:r>
      <w:r>
        <w:t>1. Create Vercel Account: Sign up at https://vercel.com</w:t>
      </w:r>
      <w:r>
        <w:br/>
      </w:r>
      <w:r>
        <w:t>2. Connect Repository: Import your GitHub repository</w:t>
      </w:r>
      <w:r>
        <w:br/>
      </w:r>
      <w:r>
        <w:t>3. Configure Build Settings:</w:t>
      </w:r>
      <w:r>
        <w:br/>
      </w:r>
      <w:r>
        <w:t xml:space="preserve">   - Framework Preset: Next.js</w:t>
      </w:r>
      <w:r>
        <w:br/>
      </w:r>
      <w:r>
        <w:t xml:space="preserve">   - Build Command: npm run build</w:t>
      </w:r>
      <w:r>
        <w:br/>
      </w:r>
      <w:r>
        <w:t xml:space="preserve">   - Output Directory: .next</w:t>
      </w:r>
      <w:r>
        <w:br/>
      </w:r>
      <w:r>
        <w:t>4. Set Environment Variables in Vercel dashboard</w:t>
      </w:r>
    </w:p>
    <w:p xmlns:wp14="http://schemas.microsoft.com/office/word/2010/wordml" w14:paraId="7FD35835" wp14:textId="77777777">
      <w:r>
        <w:t>Vercel Environment Variables:</w:t>
      </w:r>
    </w:p>
    <w:p xmlns:wp14="http://schemas.microsoft.com/office/word/2010/wordml" w14:paraId="3669CBF8" wp14:textId="77777777">
      <w:pPr>
        <w:jc w:val="left"/>
      </w:pPr>
      <w:r>
        <w:rPr>
          <w:rFonts w:ascii="Courier New" w:hAnsi="Courier New"/>
          <w:sz w:val="20"/>
        </w:rPr>
        <w:t>NEXT_PUBLIC_API_BASE_URL=https://your-backend.azurewebsites.net/api</w:t>
      </w:r>
      <w:r>
        <w:rPr>
          <w:rFonts w:ascii="Courier New" w:hAnsi="Courier New"/>
          <w:sz w:val="20"/>
        </w:rPr>
        <w:br/>
      </w:r>
      <w:r>
        <w:rPr>
          <w:rFonts w:ascii="Courier New" w:hAnsi="Courier New"/>
          <w:sz w:val="20"/>
        </w:rPr>
        <w:t>NEXT_PUBLIC_APP_URL=https://your-app.vercel.app</w:t>
      </w:r>
      <w:r>
        <w:rPr>
          <w:rFonts w:ascii="Courier New" w:hAnsi="Courier New"/>
          <w:sz w:val="20"/>
        </w:rPr>
        <w:br/>
      </w:r>
    </w:p>
    <w:p xmlns:wp14="http://schemas.microsoft.com/office/word/2010/wordml" w14:paraId="57131756" wp14:textId="77777777">
      <w:r>
        <w:t>Vercel Configuration (vercel.json):</w:t>
      </w:r>
    </w:p>
    <w:p xmlns:wp14="http://schemas.microsoft.com/office/word/2010/wordml" w14:paraId="4E933A7F" wp14:textId="77777777">
      <w:pPr>
        <w:jc w:val="left"/>
      </w:pPr>
      <w:r>
        <w:rPr>
          <w:rFonts w:ascii="Courier New" w:hAnsi="Courier New"/>
          <w:sz w:val="20"/>
        </w:rPr>
        <w:t>{</w:t>
      </w:r>
      <w:r>
        <w:rPr>
          <w:rFonts w:ascii="Courier New" w:hAnsi="Courier New"/>
          <w:sz w:val="20"/>
        </w:rPr>
        <w:br/>
      </w:r>
      <w:r>
        <w:rPr>
          <w:rFonts w:ascii="Courier New" w:hAnsi="Courier New"/>
          <w:sz w:val="20"/>
        </w:rPr>
        <w:t xml:space="preserve">  "framework": "nextjs",</w:t>
      </w:r>
      <w:r>
        <w:rPr>
          <w:rFonts w:ascii="Courier New" w:hAnsi="Courier New"/>
          <w:sz w:val="20"/>
        </w:rPr>
        <w:br/>
      </w:r>
      <w:r>
        <w:rPr>
          <w:rFonts w:ascii="Courier New" w:hAnsi="Courier New"/>
          <w:sz w:val="20"/>
        </w:rPr>
        <w:t xml:space="preserve">  "buildCommand": "npm run build",</w:t>
      </w:r>
      <w:r>
        <w:rPr>
          <w:rFonts w:ascii="Courier New" w:hAnsi="Courier New"/>
          <w:sz w:val="20"/>
        </w:rPr>
        <w:br/>
      </w:r>
      <w:r>
        <w:rPr>
          <w:rFonts w:ascii="Courier New" w:hAnsi="Courier New"/>
          <w:sz w:val="20"/>
        </w:rPr>
        <w:t xml:space="preserve">  "devCommand": "npm run dev",</w:t>
      </w:r>
      <w:r>
        <w:rPr>
          <w:rFonts w:ascii="Courier New" w:hAnsi="Courier New"/>
          <w:sz w:val="20"/>
        </w:rPr>
        <w:br/>
      </w:r>
      <w:r>
        <w:rPr>
          <w:rFonts w:ascii="Courier New" w:hAnsi="Courier New"/>
          <w:sz w:val="20"/>
        </w:rPr>
        <w:t xml:space="preserve">  "installCommand": "npm install",</w:t>
      </w:r>
      <w:r>
        <w:rPr>
          <w:rFonts w:ascii="Courier New" w:hAnsi="Courier New"/>
          <w:sz w:val="20"/>
        </w:rPr>
        <w:br/>
      </w:r>
      <w:r>
        <w:rPr>
          <w:rFonts w:ascii="Courier New" w:hAnsi="Courier New"/>
          <w:sz w:val="20"/>
        </w:rPr>
        <w:t xml:space="preserve">  "functions": {</w:t>
      </w:r>
      <w:r>
        <w:rPr>
          <w:rFonts w:ascii="Courier New" w:hAnsi="Courier New"/>
          <w:sz w:val="20"/>
        </w:rPr>
        <w:br/>
      </w:r>
      <w:r>
        <w:rPr>
          <w:rFonts w:ascii="Courier New" w:hAnsi="Courier New"/>
          <w:sz w:val="20"/>
        </w:rPr>
        <w:t xml:space="preserve">    "pages/api/**/*.js": {</w:t>
      </w:r>
      <w:r>
        <w:rPr>
          <w:rFonts w:ascii="Courier New" w:hAnsi="Courier New"/>
          <w:sz w:val="20"/>
        </w:rPr>
        <w:br/>
      </w:r>
      <w:r>
        <w:rPr>
          <w:rFonts w:ascii="Courier New" w:hAnsi="Courier New"/>
          <w:sz w:val="20"/>
        </w:rPr>
        <w:t xml:space="preserve">      "maxDuration": 30</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"rewrites":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"source": "/api/:path*",</w:t>
      </w:r>
      <w:r>
        <w:rPr>
          <w:rFonts w:ascii="Courier New" w:hAnsi="Courier New"/>
          <w:sz w:val="20"/>
        </w:rPr>
        <w:br/>
      </w:r>
      <w:r>
        <w:rPr>
          <w:rFonts w:ascii="Courier New" w:hAnsi="Courier New"/>
          <w:sz w:val="20"/>
        </w:rPr>
        <w:t xml:space="preserve">      "destination": "https://your-backend.azurewebsites.net/api/:path*"</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w:t>
      </w:r>
      <w:r>
        <w:rPr>
          <w:rFonts w:ascii="Courier New" w:hAnsi="Courier New"/>
          <w:sz w:val="20"/>
        </w:rPr>
        <w:br/>
      </w:r>
    </w:p>
    <w:p xmlns:wp14="http://schemas.microsoft.com/office/word/2010/wordml" w14:paraId="32F97A7A" wp14:textId="77777777">
      <w:r>
        <w:t>Next.js Production Build Optimization:</w:t>
      </w:r>
    </w:p>
    <w:p xmlns:wp14="http://schemas.microsoft.com/office/word/2010/wordml" w14:paraId="529E5291" wp14:textId="77777777">
      <w:pPr>
        <w:jc w:val="left"/>
      </w:pPr>
      <w:r>
        <w:rPr>
          <w:rFonts w:ascii="Courier New" w:hAnsi="Courier New"/>
          <w:sz w:val="20"/>
        </w:rPr>
        <w:t>// next.config.mjs</w:t>
      </w:r>
      <w:r>
        <w:rPr>
          <w:rFonts w:ascii="Courier New" w:hAnsi="Courier New"/>
          <w:sz w:val="20"/>
        </w:rPr>
        <w:br/>
      </w:r>
      <w:r>
        <w:rPr>
          <w:rFonts w:ascii="Courier New" w:hAnsi="Courier New"/>
          <w:sz w:val="20"/>
        </w:rPr>
        <w:t>/** @type {import('next').NextConfig} */</w:t>
      </w:r>
      <w:r>
        <w:rPr>
          <w:rFonts w:ascii="Courier New" w:hAnsi="Courier New"/>
          <w:sz w:val="20"/>
        </w:rPr>
        <w:br/>
      </w:r>
      <w:r>
        <w:rPr>
          <w:rFonts w:ascii="Courier New" w:hAnsi="Courier New"/>
          <w:sz w:val="20"/>
        </w:rPr>
        <w:t>const nextConfig = {</w:t>
      </w:r>
      <w:r>
        <w:rPr>
          <w:rFonts w:ascii="Courier New" w:hAnsi="Courier New"/>
          <w:sz w:val="20"/>
        </w:rPr>
        <w:br/>
      </w:r>
      <w:r>
        <w:rPr>
          <w:rFonts w:ascii="Courier New" w:hAnsi="Courier New"/>
          <w:sz w:val="20"/>
        </w:rPr>
        <w:t xml:space="preserve">  reactStrictMode: true,</w:t>
      </w:r>
      <w:r>
        <w:rPr>
          <w:rFonts w:ascii="Courier New" w:hAnsi="Courier New"/>
          <w:sz w:val="20"/>
        </w:rPr>
        <w:br/>
      </w:r>
      <w:r>
        <w:rPr>
          <w:rFonts w:ascii="Courier New" w:hAnsi="Courier New"/>
          <w:sz w:val="20"/>
        </w:rPr>
        <w:t xml:space="preserve">  swcMinify: true,</w:t>
      </w:r>
      <w:r>
        <w:rPr>
          <w:rFonts w:ascii="Courier New" w:hAnsi="Courier New"/>
          <w:sz w:val="20"/>
        </w:rPr>
        <w:br/>
      </w:r>
      <w:r>
        <w:rPr>
          <w:rFonts w:ascii="Courier New" w:hAnsi="Courier New"/>
          <w:sz w:val="20"/>
        </w:rPr>
        <w:t xml:space="preserve">  env: {</w:t>
      </w:r>
      <w:r>
        <w:rPr>
          <w:rFonts w:ascii="Courier New" w:hAnsi="Courier New"/>
          <w:sz w:val="20"/>
        </w:rPr>
        <w:br/>
      </w:r>
      <w:r>
        <w:rPr>
          <w:rFonts w:ascii="Courier New" w:hAnsi="Courier New"/>
          <w:sz w:val="20"/>
        </w:rPr>
        <w:t xml:space="preserve">    NEXT_PUBLIC_API_BASE_URL: process.env.NEXT_PUBLIC_API_BASE_URL,</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async rewrites() {</w:t>
      </w:r>
      <w:r>
        <w:rPr>
          <w:rFonts w:ascii="Courier New" w:hAnsi="Courier New"/>
          <w:sz w:val="20"/>
        </w:rPr>
        <w:br/>
      </w:r>
      <w:r>
        <w:rPr>
          <w:rFonts w:ascii="Courier New" w:hAnsi="Courier New"/>
          <w:sz w:val="20"/>
        </w:rPr>
        <w:t xml:space="preserve">    return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source: '/api/:path*',</w:t>
      </w:r>
      <w:r>
        <w:rPr>
          <w:rFonts w:ascii="Courier New" w:hAnsi="Courier New"/>
          <w:sz w:val="20"/>
        </w:rPr>
        <w:br/>
      </w:r>
      <w:r>
        <w:rPr>
          <w:rFonts w:ascii="Courier New" w:hAnsi="Courier New"/>
          <w:sz w:val="20"/>
        </w:rPr>
        <w:t xml:space="preserve">        destination: `${process.env.NEXT_PUBLIC_API_BASE_URL}/:path*`,</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 xml:space="preserve">  },</w:t>
      </w:r>
      <w:r>
        <w:rPr>
          <w:rFonts w:ascii="Courier New" w:hAnsi="Courier New"/>
          <w:sz w:val="20"/>
        </w:rPr>
        <w:br/>
      </w:r>
      <w:r>
        <w:rPr>
          <w:rFonts w:ascii="Courier New" w:hAnsi="Courier New"/>
          <w:sz w:val="20"/>
        </w:rPr>
        <w:t>};</w:t>
      </w:r>
      <w:r>
        <w:rPr>
          <w:rFonts w:ascii="Courier New" w:hAnsi="Courier New"/>
          <w:sz w:val="20"/>
        </w:rPr>
        <w:br/>
      </w:r>
      <w:r>
        <w:rPr>
          <w:rFonts w:ascii="Courier New" w:hAnsi="Courier New"/>
          <w:sz w:val="20"/>
        </w:rPr>
        <w:br/>
      </w:r>
      <w:r>
        <w:rPr>
          <w:rFonts w:ascii="Courier New" w:hAnsi="Courier New"/>
          <w:sz w:val="20"/>
        </w:rPr>
        <w:t>export default nextConfig;</w:t>
      </w:r>
      <w:r>
        <w:rPr>
          <w:rFonts w:ascii="Courier New" w:hAnsi="Courier New"/>
          <w:sz w:val="20"/>
        </w:rPr>
        <w:br/>
      </w:r>
    </w:p>
    <w:p xmlns:wp14="http://schemas.microsoft.com/office/word/2010/wordml" w14:paraId="03497741" wp14:textId="77777777" wp14:noSpellErr="1">
      <w:pPr>
        <w:pStyle w:val="Heading2"/>
      </w:pPr>
      <w:r w:rsidR="477D5B3A">
        <w:rPr/>
        <w:t>Local Development Setup</w:t>
      </w:r>
    </w:p>
    <w:p xmlns:wp14="http://schemas.microsoft.com/office/word/2010/wordml" w14:paraId="48CAE205" wp14:textId="77777777" wp14:noSpellErr="1">
      <w:pPr>
        <w:pStyle w:val="Heading3"/>
      </w:pPr>
      <w:r w:rsidR="477D5B3A">
        <w:rPr/>
        <w:t>1. Prerequisites</w:t>
      </w:r>
    </w:p>
    <w:p xmlns:wp14="http://schemas.microsoft.com/office/word/2010/wordml" w14:paraId="1DADCF5E" wp14:textId="77777777">
      <w:pPr>
        <w:pStyle w:val="ListBullet"/>
      </w:pPr>
      <w:r>
        <w:t>Node.js (v18 or higher)</w:t>
      </w:r>
    </w:p>
    <w:p xmlns:wp14="http://schemas.microsoft.com/office/word/2010/wordml" w14:paraId="64545AF4" wp14:textId="77777777">
      <w:pPr>
        <w:pStyle w:val="ListBullet"/>
      </w:pPr>
      <w:r>
        <w:t>PostgreSQL (v12 or higher)</w:t>
      </w:r>
    </w:p>
    <w:p xmlns:wp14="http://schemas.microsoft.com/office/word/2010/wordml" w14:paraId="487C0E85" wp14:textId="77777777">
      <w:pPr>
        <w:pStyle w:val="ListBullet"/>
      </w:pPr>
      <w:r>
        <w:t>npm or yarn package manager</w:t>
      </w:r>
    </w:p>
    <w:p xmlns:wp14="http://schemas.microsoft.com/office/word/2010/wordml" w14:paraId="3C8C47F0" wp14:textId="77777777" wp14:noSpellErr="1">
      <w:pPr>
        <w:pStyle w:val="Heading3"/>
      </w:pPr>
      <w:r w:rsidR="477D5B3A">
        <w:rPr/>
        <w:t>2. Backend Setup</w:t>
      </w:r>
    </w:p>
    <w:p xmlns:wp14="http://schemas.microsoft.com/office/word/2010/wordml" w14:paraId="1DB14109" wp14:textId="77777777">
      <w:pPr>
        <w:jc w:val="left"/>
      </w:pPr>
      <w:r>
        <w:rPr>
          <w:rFonts w:ascii="Courier New" w:hAnsi="Courier New"/>
          <w:sz w:val="20"/>
        </w:rPr>
        <w:t># Clone the repository</w:t>
      </w:r>
      <w:r>
        <w:rPr>
          <w:rFonts w:ascii="Courier New" w:hAnsi="Courier New"/>
          <w:sz w:val="20"/>
        </w:rPr>
        <w:br/>
      </w:r>
      <w:r>
        <w:rPr>
          <w:rFonts w:ascii="Courier New" w:hAnsi="Courier New"/>
          <w:sz w:val="20"/>
        </w:rPr>
        <w:t>git clone &lt;repository-url&gt;</w:t>
      </w:r>
      <w:r>
        <w:rPr>
          <w:rFonts w:ascii="Courier New" w:hAnsi="Courier New"/>
          <w:sz w:val="20"/>
        </w:rPr>
        <w:br/>
      </w:r>
      <w:r>
        <w:rPr>
          <w:rFonts w:ascii="Courier New" w:hAnsi="Courier New"/>
          <w:sz w:val="20"/>
        </w:rPr>
        <w:t>cd blog-platform/backend</w:t>
      </w:r>
      <w:r>
        <w:rPr>
          <w:rFonts w:ascii="Courier New" w:hAnsi="Courier New"/>
          <w:sz w:val="20"/>
        </w:rPr>
        <w:br/>
      </w:r>
      <w:r>
        <w:rPr>
          <w:rFonts w:ascii="Courier New" w:hAnsi="Courier New"/>
          <w:sz w:val="20"/>
        </w:rPr>
        <w:br/>
      </w:r>
      <w:r>
        <w:rPr>
          <w:rFonts w:ascii="Courier New" w:hAnsi="Courier New"/>
          <w:sz w:val="20"/>
        </w:rPr>
        <w:t># Install dependencies</w:t>
      </w:r>
      <w:r>
        <w:rPr>
          <w:rFonts w:ascii="Courier New" w:hAnsi="Courier New"/>
          <w:sz w:val="20"/>
        </w:rPr>
        <w:br/>
      </w:r>
      <w:r>
        <w:rPr>
          <w:rFonts w:ascii="Courier New" w:hAnsi="Courier New"/>
          <w:sz w:val="20"/>
        </w:rPr>
        <w:t>npm install</w:t>
      </w:r>
      <w:r>
        <w:rPr>
          <w:rFonts w:ascii="Courier New" w:hAnsi="Courier New"/>
          <w:sz w:val="20"/>
        </w:rPr>
        <w:br/>
      </w:r>
      <w:r>
        <w:rPr>
          <w:rFonts w:ascii="Courier New" w:hAnsi="Courier New"/>
          <w:sz w:val="20"/>
        </w:rPr>
        <w:br/>
      </w:r>
      <w:r>
        <w:rPr>
          <w:rFonts w:ascii="Courier New" w:hAnsi="Courier New"/>
          <w:sz w:val="20"/>
        </w:rPr>
        <w:t># Set up environment variables</w:t>
      </w:r>
      <w:r>
        <w:rPr>
          <w:rFonts w:ascii="Courier New" w:hAnsi="Courier New"/>
          <w:sz w:val="20"/>
        </w:rPr>
        <w:br/>
      </w:r>
      <w:r>
        <w:rPr>
          <w:rFonts w:ascii="Courier New" w:hAnsi="Courier New"/>
          <w:sz w:val="20"/>
        </w:rPr>
        <w:t>cp .env.example .env</w:t>
      </w:r>
      <w:r>
        <w:rPr>
          <w:rFonts w:ascii="Courier New" w:hAnsi="Courier New"/>
          <w:sz w:val="20"/>
        </w:rPr>
        <w:br/>
      </w:r>
      <w:r>
        <w:rPr>
          <w:rFonts w:ascii="Courier New" w:hAnsi="Courier New"/>
          <w:sz w:val="20"/>
        </w:rPr>
        <w:t># Edit .env with your database credentials</w:t>
      </w:r>
      <w:r>
        <w:rPr>
          <w:rFonts w:ascii="Courier New" w:hAnsi="Courier New"/>
          <w:sz w:val="20"/>
        </w:rPr>
        <w:br/>
      </w:r>
      <w:r>
        <w:rPr>
          <w:rFonts w:ascii="Courier New" w:hAnsi="Courier New"/>
          <w:sz w:val="20"/>
        </w:rPr>
        <w:br/>
      </w:r>
      <w:r>
        <w:rPr>
          <w:rFonts w:ascii="Courier New" w:hAnsi="Courier New"/>
          <w:sz w:val="20"/>
        </w:rPr>
        <w:t># Create database</w:t>
      </w:r>
      <w:r>
        <w:rPr>
          <w:rFonts w:ascii="Courier New" w:hAnsi="Courier New"/>
          <w:sz w:val="20"/>
        </w:rPr>
        <w:br/>
      </w:r>
      <w:r>
        <w:rPr>
          <w:rFonts w:ascii="Courier New" w:hAnsi="Courier New"/>
          <w:sz w:val="20"/>
        </w:rPr>
        <w:t>createdb blog</w:t>
      </w:r>
      <w:r>
        <w:rPr>
          <w:rFonts w:ascii="Courier New" w:hAnsi="Courier New"/>
          <w:sz w:val="20"/>
        </w:rPr>
        <w:br/>
      </w:r>
      <w:r>
        <w:rPr>
          <w:rFonts w:ascii="Courier New" w:hAnsi="Courier New"/>
          <w:sz w:val="20"/>
        </w:rPr>
        <w:br/>
      </w:r>
      <w:r>
        <w:rPr>
          <w:rFonts w:ascii="Courier New" w:hAnsi="Courier New"/>
          <w:sz w:val="20"/>
        </w:rPr>
        <w:t># Run migrations</w:t>
      </w:r>
      <w:r>
        <w:rPr>
          <w:rFonts w:ascii="Courier New" w:hAnsi="Courier New"/>
          <w:sz w:val="20"/>
        </w:rPr>
        <w:br/>
      </w:r>
      <w:r>
        <w:rPr>
          <w:rFonts w:ascii="Courier New" w:hAnsi="Courier New"/>
          <w:sz w:val="20"/>
        </w:rPr>
        <w:t>npm run migrate</w:t>
      </w:r>
      <w:r>
        <w:rPr>
          <w:rFonts w:ascii="Courier New" w:hAnsi="Courier New"/>
          <w:sz w:val="20"/>
        </w:rPr>
        <w:br/>
      </w:r>
      <w:r>
        <w:rPr>
          <w:rFonts w:ascii="Courier New" w:hAnsi="Courier New"/>
          <w:sz w:val="20"/>
        </w:rPr>
        <w:br/>
      </w:r>
      <w:r>
        <w:rPr>
          <w:rFonts w:ascii="Courier New" w:hAnsi="Courier New"/>
          <w:sz w:val="20"/>
        </w:rPr>
        <w:t># Start development server</w:t>
      </w:r>
      <w:r>
        <w:rPr>
          <w:rFonts w:ascii="Courier New" w:hAnsi="Courier New"/>
          <w:sz w:val="20"/>
        </w:rPr>
        <w:br/>
      </w:r>
      <w:r>
        <w:rPr>
          <w:rFonts w:ascii="Courier New" w:hAnsi="Courier New"/>
          <w:sz w:val="20"/>
        </w:rPr>
        <w:t>npm run dev</w:t>
      </w:r>
      <w:r>
        <w:rPr>
          <w:rFonts w:ascii="Courier New" w:hAnsi="Courier New"/>
          <w:sz w:val="20"/>
        </w:rPr>
        <w:br/>
      </w:r>
    </w:p>
    <w:p xmlns:wp14="http://schemas.microsoft.com/office/word/2010/wordml" w14:paraId="4456793E" wp14:textId="77777777" wp14:noSpellErr="1">
      <w:pPr>
        <w:pStyle w:val="Heading3"/>
      </w:pPr>
      <w:r w:rsidR="477D5B3A">
        <w:rPr/>
        <w:t>3. Frontend Setup</w:t>
      </w:r>
    </w:p>
    <w:p xmlns:wp14="http://schemas.microsoft.com/office/word/2010/wordml" w14:paraId="2FA53018" wp14:textId="77777777">
      <w:pPr>
        <w:jc w:val="left"/>
      </w:pPr>
      <w:r>
        <w:rPr>
          <w:rFonts w:ascii="Courier New" w:hAnsi="Courier New"/>
          <w:sz w:val="20"/>
        </w:rPr>
        <w:t># Navigate to frontend directory</w:t>
      </w:r>
      <w:r>
        <w:rPr>
          <w:rFonts w:ascii="Courier New" w:hAnsi="Courier New"/>
          <w:sz w:val="20"/>
        </w:rPr>
        <w:br/>
      </w:r>
      <w:r>
        <w:rPr>
          <w:rFonts w:ascii="Courier New" w:hAnsi="Courier New"/>
          <w:sz w:val="20"/>
        </w:rPr>
        <w:t>cd ../frontend</w:t>
      </w:r>
      <w:r>
        <w:rPr>
          <w:rFonts w:ascii="Courier New" w:hAnsi="Courier New"/>
          <w:sz w:val="20"/>
        </w:rPr>
        <w:br/>
      </w:r>
      <w:r>
        <w:rPr>
          <w:rFonts w:ascii="Courier New" w:hAnsi="Courier New"/>
          <w:sz w:val="20"/>
        </w:rPr>
        <w:br/>
      </w:r>
      <w:r>
        <w:rPr>
          <w:rFonts w:ascii="Courier New" w:hAnsi="Courier New"/>
          <w:sz w:val="20"/>
        </w:rPr>
        <w:t># Install dependencies</w:t>
      </w:r>
      <w:r>
        <w:rPr>
          <w:rFonts w:ascii="Courier New" w:hAnsi="Courier New"/>
          <w:sz w:val="20"/>
        </w:rPr>
        <w:br/>
      </w:r>
      <w:r>
        <w:rPr>
          <w:rFonts w:ascii="Courier New" w:hAnsi="Courier New"/>
          <w:sz w:val="20"/>
        </w:rPr>
        <w:t>npm install</w:t>
      </w:r>
      <w:r>
        <w:rPr>
          <w:rFonts w:ascii="Courier New" w:hAnsi="Courier New"/>
          <w:sz w:val="20"/>
        </w:rPr>
        <w:br/>
      </w:r>
      <w:r>
        <w:rPr>
          <w:rFonts w:ascii="Courier New" w:hAnsi="Courier New"/>
          <w:sz w:val="20"/>
        </w:rPr>
        <w:br/>
      </w:r>
      <w:r>
        <w:rPr>
          <w:rFonts w:ascii="Courier New" w:hAnsi="Courier New"/>
          <w:sz w:val="20"/>
        </w:rPr>
        <w:t># Set up environment variables</w:t>
      </w:r>
      <w:r>
        <w:rPr>
          <w:rFonts w:ascii="Courier New" w:hAnsi="Courier New"/>
          <w:sz w:val="20"/>
        </w:rPr>
        <w:br/>
      </w:r>
      <w:r>
        <w:rPr>
          <w:rFonts w:ascii="Courier New" w:hAnsi="Courier New"/>
          <w:sz w:val="20"/>
        </w:rPr>
        <w:t>cp .env.local.example .env.local</w:t>
      </w:r>
      <w:r>
        <w:rPr>
          <w:rFonts w:ascii="Courier New" w:hAnsi="Courier New"/>
          <w:sz w:val="20"/>
        </w:rPr>
        <w:br/>
      </w:r>
      <w:r>
        <w:rPr>
          <w:rFonts w:ascii="Courier New" w:hAnsi="Courier New"/>
          <w:sz w:val="20"/>
        </w:rPr>
        <w:t># Edit .env.local with your API URL</w:t>
      </w:r>
      <w:r>
        <w:rPr>
          <w:rFonts w:ascii="Courier New" w:hAnsi="Courier New"/>
          <w:sz w:val="20"/>
        </w:rPr>
        <w:br/>
      </w:r>
      <w:r>
        <w:rPr>
          <w:rFonts w:ascii="Courier New" w:hAnsi="Courier New"/>
          <w:sz w:val="20"/>
        </w:rPr>
        <w:br/>
      </w:r>
      <w:r>
        <w:rPr>
          <w:rFonts w:ascii="Courier New" w:hAnsi="Courier New"/>
          <w:sz w:val="20"/>
        </w:rPr>
        <w:t># Start development server</w:t>
      </w:r>
      <w:r>
        <w:rPr>
          <w:rFonts w:ascii="Courier New" w:hAnsi="Courier New"/>
          <w:sz w:val="20"/>
        </w:rPr>
        <w:br/>
      </w:r>
      <w:r>
        <w:rPr>
          <w:rFonts w:ascii="Courier New" w:hAnsi="Courier New"/>
          <w:sz w:val="20"/>
        </w:rPr>
        <w:t>npm run dev</w:t>
      </w:r>
      <w:r>
        <w:rPr>
          <w:rFonts w:ascii="Courier New" w:hAnsi="Courier New"/>
          <w:sz w:val="20"/>
        </w:rPr>
        <w:br/>
      </w:r>
    </w:p>
    <w:p xmlns:wp14="http://schemas.microsoft.com/office/word/2010/wordml" w14:paraId="7935FA26" wp14:textId="77777777" wp14:noSpellErr="1">
      <w:pPr>
        <w:pStyle w:val="Heading2"/>
      </w:pPr>
      <w:r w:rsidR="477D5B3A">
        <w:rPr/>
        <w:t>Deployment URLs and Credentials</w:t>
      </w:r>
    </w:p>
    <w:p xmlns:wp14="http://schemas.microsoft.com/office/word/2010/wordml" w14:paraId="371EC9C3" wp14:textId="77777777" wp14:noSpellErr="1">
      <w:pPr>
        <w:pStyle w:val="Heading3"/>
      </w:pPr>
      <w:r w:rsidR="477D5B3A">
        <w:rPr/>
        <w:t>Production URLs</w:t>
      </w:r>
    </w:p>
    <w:p xmlns:wp14="http://schemas.microsoft.com/office/word/2010/wordml" w14:paraId="42BCD0BD" wp14:textId="77777777">
      <w:pPr>
        <w:pStyle w:val="ListBullet"/>
      </w:pPr>
      <w:r>
        <w:t>Frontend (Vercel): https://blog-io-frontend.vercel.app</w:t>
      </w:r>
    </w:p>
    <w:p xmlns:wp14="http://schemas.microsoft.com/office/word/2010/wordml" w14:paraId="3A10C4A0" wp14:textId="77777777">
      <w:pPr>
        <w:pStyle w:val="ListBullet"/>
      </w:pPr>
      <w:r>
        <w:t>Backend API (Azure): https://blog-io-backend.azurewebsites.net/api</w:t>
      </w:r>
    </w:p>
    <w:p xmlns:wp14="http://schemas.microsoft.com/office/word/2010/wordml" w14:paraId="5AB84972" wp14:textId="77777777">
      <w:pPr>
        <w:pStyle w:val="ListBullet"/>
      </w:pPr>
      <w:r>
        <w:t>Database (Neon): Managed PostgreSQL with SSL connection</w:t>
      </w:r>
    </w:p>
    <w:p xmlns:wp14="http://schemas.microsoft.com/office/word/2010/wordml" w14:paraId="42D352CB" wp14:textId="77777777" wp14:noSpellErr="1">
      <w:pPr>
        <w:pStyle w:val="Heading3"/>
      </w:pPr>
      <w:r w:rsidR="477D5B3A">
        <w:rPr/>
        <w:t>Cloud Platform Benefits</w:t>
      </w:r>
    </w:p>
    <w:p xmlns:wp14="http://schemas.microsoft.com/office/word/2010/wordml" w14:paraId="2912B4FB" wp14:textId="77777777">
      <w:r>
        <w:t>Vercel Frontend Advantages:</w:t>
      </w:r>
      <w:r>
        <w:br/>
      </w:r>
      <w:r>
        <w:t>- Automatic deployments from GitHub</w:t>
      </w:r>
      <w:r>
        <w:br/>
      </w:r>
      <w:r>
        <w:t>- Global CDN distribution</w:t>
      </w:r>
      <w:r>
        <w:br/>
      </w:r>
      <w:r>
        <w:t>- Edge functions for optimal performance</w:t>
      </w:r>
      <w:r>
        <w:br/>
      </w:r>
      <w:r>
        <w:t>- Built-in SSL certificates</w:t>
      </w:r>
      <w:r>
        <w:br/>
      </w:r>
      <w:r>
        <w:t>- Preview deployments for pull requests</w:t>
      </w:r>
    </w:p>
    <w:p xmlns:wp14="http://schemas.microsoft.com/office/word/2010/wordml" w14:paraId="655418EF" wp14:textId="77777777">
      <w:r>
        <w:t>Azure Web App Service Backend Advantages:</w:t>
      </w:r>
      <w:r>
        <w:br/>
      </w:r>
      <w:r>
        <w:t>- Managed Node.js hosting</w:t>
      </w:r>
      <w:r>
        <w:br/>
      </w:r>
      <w:r>
        <w:t>- Automatic scaling capabilities</w:t>
      </w:r>
      <w:r>
        <w:br/>
      </w:r>
      <w:r>
        <w:t>- Built-in monitoring and logging</w:t>
      </w:r>
      <w:r>
        <w:br/>
      </w:r>
      <w:r>
        <w:t>- Easy environment variable management</w:t>
      </w:r>
      <w:r>
        <w:br/>
      </w:r>
      <w:r>
        <w:t>- Continuous deployment integration</w:t>
      </w:r>
    </w:p>
    <w:p xmlns:wp14="http://schemas.microsoft.com/office/word/2010/wordml" w14:paraId="44D21D26" wp14:textId="77777777">
      <w:r>
        <w:t>Neon Database Advantages:</w:t>
      </w:r>
      <w:r>
        <w:br/>
      </w:r>
      <w:r>
        <w:t>- Serverless PostgreSQL</w:t>
      </w:r>
      <w:r>
        <w:br/>
      </w:r>
      <w:r>
        <w:t>- Automatic scaling and branching</w:t>
      </w:r>
      <w:r>
        <w:br/>
      </w:r>
      <w:r>
        <w:t>- Built-in connection pooling</w:t>
      </w:r>
      <w:r>
        <w:br/>
      </w:r>
      <w:r>
        <w:t>- Point-in-time recovery</w:t>
      </w:r>
      <w:r>
        <w:br/>
      </w:r>
      <w:r>
        <w:t>- No database maintenance required</w:t>
      </w:r>
    </w:p>
    <w:p xmlns:wp14="http://schemas.microsoft.com/office/word/2010/wordml" w14:paraId="46FF5032" wp14:textId="77777777" wp14:noSpellErr="1">
      <w:pPr>
        <w:pStyle w:val="Heading3"/>
      </w:pPr>
      <w:r w:rsidR="477D5B3A">
        <w:rPr/>
        <w:t>Test Credentials</w:t>
      </w:r>
    </w:p>
    <w:p xmlns:wp14="http://schemas.microsoft.com/office/word/2010/wordml" w14:paraId="5394A750" wp14:textId="77777777">
      <w:r>
        <w:t>For demonstration purposes, here are the test credentials:</w:t>
      </w:r>
    </w:p>
    <w:p xmlns:wp14="http://schemas.microsoft.com/office/word/2010/wordml" w14:paraId="2681E52F" wp14:textId="77777777">
      <w:r>
        <w:t>Live Application Access:</w:t>
      </w:r>
      <w:r>
        <w:br/>
      </w:r>
      <w:r>
        <w:t>- Frontend URL: https://blog-io-frontend.vercel.app</w:t>
      </w:r>
      <w:r>
        <w:br/>
      </w:r>
      <w:r>
        <w:t>- API Base URL: https://blog-io-backend.azurewebsites.net/api</w:t>
      </w:r>
    </w:p>
    <w:p xmlns:wp14="http://schemas.microsoft.com/office/word/2010/wordml" w14:paraId="5925FF89" wp14:textId="77777777">
      <w:r>
        <w:t>Test User Accounts:</w:t>
      </w:r>
      <w:r>
        <w:br/>
      </w:r>
      <w:r>
        <w:t>1. Demo Admin User</w:t>
      </w:r>
      <w:r>
        <w:br/>
      </w:r>
      <w:r>
        <w:t xml:space="preserve">   - Email: admin@blog.io</w:t>
      </w:r>
      <w:r>
        <w:br/>
      </w:r>
      <w:r>
        <w:t xml:space="preserve">   - Password: Admin123!</w:t>
      </w:r>
    </w:p>
    <w:p xmlns:wp14="http://schemas.microsoft.com/office/word/2010/wordml" w14:paraId="0D8FBF18" wp14:textId="77777777">
      <w:pPr>
        <w:pStyle w:val="ListNumber"/>
      </w:pPr>
      <w:r>
        <w:t>Test User 1</w:t>
      </w:r>
    </w:p>
    <w:p xmlns:wp14="http://schemas.microsoft.com/office/word/2010/wordml" w14:paraId="3E3F7090" wp14:textId="77777777">
      <w:pPr>
        <w:pStyle w:val="ListNumber"/>
      </w:pPr>
      <w:r>
        <w:t>Email: john.doe@example.com</w:t>
      </w:r>
    </w:p>
    <w:p xmlns:wp14="http://schemas.microsoft.com/office/word/2010/wordml" w14:paraId="7002F2B5" wp14:textId="77777777">
      <w:pPr>
        <w:pStyle w:val="ListNumber"/>
      </w:pPr>
      <w:r>
        <w:br/>
      </w:r>
      <w:r>
        <w:t>Password: Password123!</w:t>
      </w:r>
      <w:r>
        <w:br/>
      </w:r>
    </w:p>
    <w:p xmlns:wp14="http://schemas.microsoft.com/office/word/2010/wordml" w14:paraId="6326C67C" wp14:textId="77777777">
      <w:pPr>
        <w:pStyle w:val="ListNumber"/>
      </w:pPr>
      <w:r>
        <w:br/>
      </w:r>
      <w:r>
        <w:t>Test User 2</w:t>
      </w:r>
      <w:r>
        <w:br/>
      </w:r>
    </w:p>
    <w:p xmlns:wp14="http://schemas.microsoft.com/office/word/2010/wordml" w14:paraId="3482F59D" wp14:textId="77777777">
      <w:pPr>
        <w:pStyle w:val="ListNumber"/>
      </w:pPr>
      <w:r>
        <w:t>Email: jane.smith@example.com</w:t>
      </w:r>
    </w:p>
    <w:p xmlns:wp14="http://schemas.microsoft.com/office/word/2010/wordml" w14:paraId="24BF43E7" wp14:textId="77777777">
      <w:pPr>
        <w:pStyle w:val="ListNumber"/>
      </w:pPr>
      <w:r>
        <w:t>Password: Password123!</w:t>
      </w:r>
    </w:p>
    <w:p xmlns:wp14="http://schemas.microsoft.com/office/word/2010/wordml" w14:paraId="64A42A27" wp14:textId="77777777">
      <w:r>
        <w:t>API Documentation:</w:t>
      </w:r>
      <w:r>
        <w:br/>
      </w:r>
      <w:r>
        <w:t>- Base URL: https://blog-io-backend.azurewebsites.net/api</w:t>
      </w:r>
      <w:r>
        <w:br/>
      </w:r>
      <w:r>
        <w:t>- Authentication: Bearer Token (JWT)</w:t>
      </w:r>
      <w:r>
        <w:br/>
      </w:r>
      <w:r>
        <w:t>- Content-Type: application/json</w:t>
      </w:r>
    </w:p>
    <w:p xmlns:wp14="http://schemas.microsoft.com/office/word/2010/wordml" w14:paraId="62D26F4F" wp14:textId="77777777" wp14:noSpellErr="1">
      <w:pPr>
        <w:pStyle w:val="Heading3"/>
      </w:pPr>
      <w:r w:rsidR="477D5B3A">
        <w:rPr/>
        <w:t>Production Environment Variables Template</w:t>
      </w:r>
    </w:p>
    <w:p xmlns:wp14="http://schemas.microsoft.com/office/word/2010/wordml" w14:paraId="03C03BCA" wp14:textId="77777777">
      <w:r>
        <w:t>Backend (Azure Web App Service):</w:t>
      </w:r>
    </w:p>
    <w:p xmlns:wp14="http://schemas.microsoft.com/office/word/2010/wordml" w14:paraId="50F903DB" wp14:textId="77777777">
      <w:pPr>
        <w:jc w:val="left"/>
      </w:pPr>
      <w:r>
        <w:rPr>
          <w:rFonts w:ascii="Courier New" w:hAnsi="Courier New"/>
          <w:sz w:val="20"/>
        </w:rPr>
        <w:t># Server Configuration</w:t>
      </w:r>
      <w:r>
        <w:rPr>
          <w:rFonts w:ascii="Courier New" w:hAnsi="Courier New"/>
          <w:sz w:val="20"/>
        </w:rPr>
        <w:br/>
      </w:r>
      <w:r>
        <w:rPr>
          <w:rFonts w:ascii="Courier New" w:hAnsi="Courier New"/>
          <w:sz w:val="20"/>
        </w:rPr>
        <w:t>NODE_ENV=production</w:t>
      </w:r>
      <w:r>
        <w:rPr>
          <w:rFonts w:ascii="Courier New" w:hAnsi="Courier New"/>
          <w:sz w:val="20"/>
        </w:rPr>
        <w:br/>
      </w:r>
      <w:r>
        <w:rPr>
          <w:rFonts w:ascii="Courier New" w:hAnsi="Courier New"/>
          <w:sz w:val="20"/>
        </w:rPr>
        <w:t>PORT=8080</w:t>
      </w:r>
      <w:r>
        <w:rPr>
          <w:rFonts w:ascii="Courier New" w:hAnsi="Courier New"/>
          <w:sz w:val="20"/>
        </w:rPr>
        <w:br/>
      </w:r>
      <w:r>
        <w:rPr>
          <w:rFonts w:ascii="Courier New" w:hAnsi="Courier New"/>
          <w:sz w:val="20"/>
        </w:rPr>
        <w:br/>
      </w:r>
      <w:r>
        <w:rPr>
          <w:rFonts w:ascii="Courier New" w:hAnsi="Courier New"/>
          <w:sz w:val="20"/>
        </w:rPr>
        <w:t># Database Configuration (Neon)</w:t>
      </w:r>
      <w:r>
        <w:rPr>
          <w:rFonts w:ascii="Courier New" w:hAnsi="Courier New"/>
          <w:sz w:val="20"/>
        </w:rPr>
        <w:br/>
      </w:r>
      <w:r>
        <w:rPr>
          <w:rFonts w:ascii="Courier New" w:hAnsi="Courier New"/>
          <w:sz w:val="20"/>
        </w:rPr>
        <w:t>DB_URL=postgresql://username:password@host.neon.tech:5432/database?sslmode=require</w:t>
      </w:r>
      <w:r>
        <w:rPr>
          <w:rFonts w:ascii="Courier New" w:hAnsi="Courier New"/>
          <w:sz w:val="20"/>
        </w:rPr>
        <w:br/>
      </w:r>
      <w:r>
        <w:rPr>
          <w:rFonts w:ascii="Courier New" w:hAnsi="Courier New"/>
          <w:sz w:val="20"/>
        </w:rPr>
        <w:br/>
      </w:r>
      <w:r>
        <w:rPr>
          <w:rFonts w:ascii="Courier New" w:hAnsi="Courier New"/>
          <w:sz w:val="20"/>
        </w:rPr>
        <w:t># Security</w:t>
      </w:r>
      <w:r>
        <w:rPr>
          <w:rFonts w:ascii="Courier New" w:hAnsi="Courier New"/>
          <w:sz w:val="20"/>
        </w:rPr>
        <w:br/>
      </w:r>
      <w:r>
        <w:rPr>
          <w:rFonts w:ascii="Courier New" w:hAnsi="Courier New"/>
          <w:sz w:val="20"/>
        </w:rPr>
        <w:t>JWT_SECRET=your-very-long-and-secure-jwt-secret-key-minimum-32-characters</w:t>
      </w:r>
      <w:r>
        <w:rPr>
          <w:rFonts w:ascii="Courier New" w:hAnsi="Courier New"/>
          <w:sz w:val="20"/>
        </w:rPr>
        <w:br/>
      </w:r>
      <w:r>
        <w:rPr>
          <w:rFonts w:ascii="Courier New" w:hAnsi="Courier New"/>
          <w:sz w:val="20"/>
        </w:rPr>
        <w:br/>
      </w:r>
      <w:r>
        <w:rPr>
          <w:rFonts w:ascii="Courier New" w:hAnsi="Courier New"/>
          <w:sz w:val="20"/>
        </w:rPr>
        <w:t># CORS Configuration</w:t>
      </w:r>
      <w:r>
        <w:rPr>
          <w:rFonts w:ascii="Courier New" w:hAnsi="Courier New"/>
          <w:sz w:val="20"/>
        </w:rPr>
        <w:br/>
      </w:r>
      <w:r>
        <w:rPr>
          <w:rFonts w:ascii="Courier New" w:hAnsi="Courier New"/>
          <w:sz w:val="20"/>
        </w:rPr>
        <w:t>ALLOWED_ORIGINS=https://blog-io-frontend.vercel.app,https://your-custom-domain.com</w:t>
      </w:r>
      <w:r>
        <w:rPr>
          <w:rFonts w:ascii="Courier New" w:hAnsi="Courier New"/>
          <w:sz w:val="20"/>
        </w:rPr>
        <w:br/>
      </w:r>
      <w:r>
        <w:rPr>
          <w:rFonts w:ascii="Courier New" w:hAnsi="Courier New"/>
          <w:sz w:val="20"/>
        </w:rPr>
        <w:br/>
      </w:r>
      <w:r>
        <w:rPr>
          <w:rFonts w:ascii="Courier New" w:hAnsi="Courier New"/>
          <w:sz w:val="20"/>
        </w:rPr>
        <w:t># Additional Configuration</w:t>
      </w:r>
      <w:r>
        <w:rPr>
          <w:rFonts w:ascii="Courier New" w:hAnsi="Courier New"/>
          <w:sz w:val="20"/>
        </w:rPr>
        <w:br/>
      </w:r>
      <w:r>
        <w:rPr>
          <w:rFonts w:ascii="Courier New" w:hAnsi="Courier New"/>
          <w:sz w:val="20"/>
        </w:rPr>
        <w:t>LOG_LEVEL=info</w:t>
      </w:r>
      <w:r>
        <w:rPr>
          <w:rFonts w:ascii="Courier New" w:hAnsi="Courier New"/>
          <w:sz w:val="20"/>
        </w:rPr>
        <w:br/>
      </w:r>
      <w:r>
        <w:rPr>
          <w:rFonts w:ascii="Courier New" w:hAnsi="Courier New"/>
          <w:sz w:val="20"/>
        </w:rPr>
        <w:t>MAX_FILE_SIZE=10MB</w:t>
      </w:r>
      <w:r>
        <w:rPr>
          <w:rFonts w:ascii="Courier New" w:hAnsi="Courier New"/>
          <w:sz w:val="20"/>
        </w:rPr>
        <w:br/>
      </w:r>
      <w:r>
        <w:rPr>
          <w:rFonts w:ascii="Courier New" w:hAnsi="Courier New"/>
          <w:sz w:val="20"/>
        </w:rPr>
        <w:t>RATE_LIMIT_WINDOW_MS=900000</w:t>
      </w:r>
      <w:r>
        <w:rPr>
          <w:rFonts w:ascii="Courier New" w:hAnsi="Courier New"/>
          <w:sz w:val="20"/>
        </w:rPr>
        <w:br/>
      </w:r>
      <w:r>
        <w:rPr>
          <w:rFonts w:ascii="Courier New" w:hAnsi="Courier New"/>
          <w:sz w:val="20"/>
        </w:rPr>
        <w:t>RATE_LIMIT_MAX_REQUESTS=100</w:t>
      </w:r>
      <w:r>
        <w:rPr>
          <w:rFonts w:ascii="Courier New" w:hAnsi="Courier New"/>
          <w:sz w:val="20"/>
        </w:rPr>
        <w:br/>
      </w:r>
    </w:p>
    <w:p xmlns:wp14="http://schemas.microsoft.com/office/word/2010/wordml" w14:paraId="4003FB73" wp14:textId="77777777">
      <w:r>
        <w:t>Frontend (Vercel):</w:t>
      </w:r>
    </w:p>
    <w:p xmlns:wp14="http://schemas.microsoft.com/office/word/2010/wordml" w14:paraId="4A73C558" wp14:textId="77777777">
      <w:pPr>
        <w:jc w:val="left"/>
      </w:pPr>
      <w:r>
        <w:rPr>
          <w:rFonts w:ascii="Courier New" w:hAnsi="Courier New"/>
          <w:sz w:val="20"/>
        </w:rPr>
        <w:t># API Configuration</w:t>
      </w:r>
      <w:r>
        <w:rPr>
          <w:rFonts w:ascii="Courier New" w:hAnsi="Courier New"/>
          <w:sz w:val="20"/>
        </w:rPr>
        <w:br/>
      </w:r>
      <w:r>
        <w:rPr>
          <w:rFonts w:ascii="Courier New" w:hAnsi="Courier New"/>
          <w:sz w:val="20"/>
        </w:rPr>
        <w:t>NEXT_PUBLIC_API_BASE_URL=https://blog-io-backend.azurewebsites.net/api</w:t>
      </w:r>
      <w:r>
        <w:rPr>
          <w:rFonts w:ascii="Courier New" w:hAnsi="Courier New"/>
          <w:sz w:val="20"/>
        </w:rPr>
        <w:br/>
      </w:r>
      <w:r>
        <w:rPr>
          <w:rFonts w:ascii="Courier New" w:hAnsi="Courier New"/>
          <w:sz w:val="20"/>
        </w:rPr>
        <w:t>NEXT_PUBLIC_APP_URL=https://blog-io-frontend.vercel.app</w:t>
      </w:r>
      <w:r>
        <w:rPr>
          <w:rFonts w:ascii="Courier New" w:hAnsi="Courier New"/>
          <w:sz w:val="20"/>
        </w:rPr>
        <w:br/>
      </w:r>
      <w:r>
        <w:rPr>
          <w:rFonts w:ascii="Courier New" w:hAnsi="Courier New"/>
          <w:sz w:val="20"/>
        </w:rPr>
        <w:br/>
      </w:r>
      <w:r>
        <w:rPr>
          <w:rFonts w:ascii="Courier New" w:hAnsi="Courier New"/>
          <w:sz w:val="20"/>
        </w:rPr>
        <w:t># Analytics (Optional)</w:t>
      </w:r>
      <w:r>
        <w:rPr>
          <w:rFonts w:ascii="Courier New" w:hAnsi="Courier New"/>
          <w:sz w:val="20"/>
        </w:rPr>
        <w:br/>
      </w:r>
      <w:r>
        <w:rPr>
          <w:rFonts w:ascii="Courier New" w:hAnsi="Courier New"/>
          <w:sz w:val="20"/>
        </w:rPr>
        <w:t>NEXT_PUBLIC_GA_ID=your-google-analytics-id</w:t>
      </w:r>
      <w:r>
        <w:rPr>
          <w:rFonts w:ascii="Courier New" w:hAnsi="Courier New"/>
          <w:sz w:val="20"/>
        </w:rPr>
        <w:br/>
      </w:r>
    </w:p>
    <w:p xmlns:wp14="http://schemas.microsoft.com/office/word/2010/wordml" w14:paraId="683366FA" wp14:textId="77777777" wp14:noSpellErr="1">
      <w:pPr>
        <w:pStyle w:val="Heading2"/>
      </w:pPr>
      <w:r w:rsidR="477D5B3A">
        <w:rPr/>
        <w:t>Cloud Deployment Architecture</w:t>
      </w:r>
    </w:p>
    <w:p xmlns:wp14="http://schemas.microsoft.com/office/word/2010/wordml" w14:paraId="46035150" wp14:textId="77777777" wp14:noSpellErr="1">
      <w:pPr>
        <w:pStyle w:val="Heading3"/>
      </w:pPr>
      <w:r w:rsidR="477D5B3A">
        <w:rPr/>
        <w:t>Deployment Flow Diagram</w:t>
      </w:r>
    </w:p>
    <w:p xmlns:wp14="http://schemas.microsoft.com/office/word/2010/wordml" w14:paraId="68193AF2" wp14:textId="77777777">
      <w:pPr>
        <w:jc w:val="left"/>
      </w:pPr>
      <w:r>
        <w:rPr>
          <w:rFonts w:ascii="Courier New" w:hAnsi="Courier New"/>
          <w:sz w:val="20"/>
        </w:rPr>
        <w:t>┌─────────────────────┐    ┌─────────────────────┐    ┌─────────────────────┐</w:t>
      </w:r>
      <w:r>
        <w:rPr>
          <w:rFonts w:ascii="Courier New" w:hAnsi="Courier New"/>
          <w:sz w:val="20"/>
        </w:rPr>
        <w:br/>
      </w:r>
      <w:r>
        <w:rPr>
          <w:rFonts w:ascii="Courier New" w:hAnsi="Courier New"/>
          <w:sz w:val="20"/>
        </w:rPr>
        <w:t>│     Developer       │    │      GitHub         │    │   Cloud Platforms   │</w:t>
      </w:r>
      <w:r>
        <w:rPr>
          <w:rFonts w:ascii="Courier New" w:hAnsi="Courier New"/>
          <w:sz w:val="20"/>
        </w:rPr>
        <w:br/>
      </w:r>
      <w:r>
        <w:rPr>
          <w:rFonts w:ascii="Courier New" w:hAnsi="Courier New"/>
          <w:sz w:val="20"/>
        </w:rPr>
        <w:t>│                     │    │                     │    │                     │</w:t>
      </w:r>
      <w:r>
        <w:rPr>
          <w:rFonts w:ascii="Courier New" w:hAnsi="Courier New"/>
          <w:sz w:val="20"/>
        </w:rPr>
        <w:br/>
      </w:r>
      <w:r>
        <w:rPr>
          <w:rFonts w:ascii="Courier New" w:hAnsi="Courier New"/>
          <w:sz w:val="20"/>
        </w:rPr>
        <w:t>│  ┌─────────────────┐│    │  ┌─────────────────┐│    │  ┌─────────────────┐│</w:t>
      </w:r>
      <w:r>
        <w:rPr>
          <w:rFonts w:ascii="Courier New" w:hAnsi="Courier New"/>
          <w:sz w:val="20"/>
        </w:rPr>
        <w:br/>
      </w:r>
      <w:r>
        <w:rPr>
          <w:rFonts w:ascii="Courier New" w:hAnsi="Courier New"/>
          <w:sz w:val="20"/>
        </w:rPr>
        <w:t>│  │   Git Push      ││───►│  │   Repository    ││───►│  │     Vercel      ││</w:t>
      </w:r>
      <w:r>
        <w:rPr>
          <w:rFonts w:ascii="Courier New" w:hAnsi="Courier New"/>
          <w:sz w:val="20"/>
        </w:rPr>
        <w:br/>
      </w:r>
      <w:r>
        <w:rPr>
          <w:rFonts w:ascii="Courier New" w:hAnsi="Courier New"/>
          <w:sz w:val="20"/>
        </w:rPr>
        <w:t>│  └─────────────────┘│    │  │                 ││    │  │   (Frontend)    ││</w:t>
      </w:r>
      <w:r>
        <w:rPr>
          <w:rFonts w:ascii="Courier New" w:hAnsi="Courier New"/>
          <w:sz w:val="20"/>
        </w:rPr>
        <w:br/>
      </w:r>
      <w:r>
        <w:rPr>
          <w:rFonts w:ascii="Courier New" w:hAnsi="Courier New"/>
          <w:sz w:val="20"/>
        </w:rPr>
        <w:t>│                     │    │  └─────────────────┘│    │  └─────────────────┘│</w:t>
      </w:r>
      <w:r>
        <w:rPr>
          <w:rFonts w:ascii="Courier New" w:hAnsi="Courier New"/>
          <w:sz w:val="20"/>
        </w:rPr>
        <w:br/>
      </w:r>
      <w:r>
        <w:rPr>
          <w:rFonts w:ascii="Courier New" w:hAnsi="Courier New"/>
          <w:sz w:val="20"/>
        </w:rPr>
        <w:t>│  ┌─────────────────┐│    │           │         │    │           │         │</w:t>
      </w:r>
      <w:r>
        <w:rPr>
          <w:rFonts w:ascii="Courier New" w:hAnsi="Courier New"/>
          <w:sz w:val="20"/>
        </w:rPr>
        <w:br/>
      </w:r>
      <w:r>
        <w:rPr>
          <w:rFonts w:ascii="Courier New" w:hAnsi="Courier New"/>
          <w:sz w:val="20"/>
        </w:rPr>
        <w:t>│  │   Code Changes  ││    │           ▼         │    │           ▼         │</w:t>
      </w:r>
      <w:r>
        <w:rPr>
          <w:rFonts w:ascii="Courier New" w:hAnsi="Courier New"/>
          <w:sz w:val="20"/>
        </w:rPr>
        <w:br/>
      </w:r>
      <w:r>
        <w:rPr>
          <w:rFonts w:ascii="Courier New" w:hAnsi="Courier New"/>
          <w:sz w:val="20"/>
        </w:rPr>
        <w:t>│  └─────────────────┘│    │  ┌─────────────────┐│    │  ┌─────────────────┐│</w:t>
      </w:r>
      <w:r>
        <w:rPr>
          <w:rFonts w:ascii="Courier New" w:hAnsi="Courier New"/>
          <w:sz w:val="20"/>
        </w:rPr>
        <w:br/>
      </w:r>
      <w:r>
        <w:rPr>
          <w:rFonts w:ascii="Courier New" w:hAnsi="Courier New"/>
          <w:sz w:val="20"/>
        </w:rPr>
        <w:t>└─────────────────────┘    │  │   Deployment    ││───►│  │   Azure Web     ││</w:t>
      </w:r>
      <w:r>
        <w:rPr>
          <w:rFonts w:ascii="Courier New" w:hAnsi="Courier New"/>
          <w:sz w:val="20"/>
        </w:rPr>
        <w:br/>
      </w:r>
      <w:r>
        <w:rPr>
          <w:rFonts w:ascii="Courier New" w:hAnsi="Courier New"/>
          <w:sz w:val="20"/>
        </w:rPr>
        <w:t xml:space="preserve">                           │  │   Webhooks      ││    │  │   App Service   ││</w:t>
      </w:r>
      <w:r>
        <w:rPr>
          <w:rFonts w:ascii="Courier New" w:hAnsi="Courier New"/>
          <w:sz w:val="20"/>
        </w:rPr>
        <w:br/>
      </w:r>
      <w:r>
        <w:rPr>
          <w:rFonts w:ascii="Courier New" w:hAnsi="Courier New"/>
          <w:sz w:val="20"/>
        </w:rPr>
        <w:t xml:space="preserve">                           │  └─────────────────┘│    │  │   (Backend)     ││</w:t>
      </w:r>
      <w:r>
        <w:rPr>
          <w:rFonts w:ascii="Courier New" w:hAnsi="Courier New"/>
          <w:sz w:val="20"/>
        </w:rPr>
        <w:br/>
      </w:r>
      <w:r>
        <w:rPr>
          <w:rFonts w:ascii="Courier New" w:hAnsi="Courier New"/>
          <w:sz w:val="20"/>
        </w:rPr>
        <w:t xml:space="preserve">                           └─────────────────────┘    │  └─────────────────┘│</w:t>
      </w:r>
      <w:r>
        <w:rPr>
          <w:rFonts w:ascii="Courier New" w:hAnsi="Courier New"/>
          <w:sz w:val="20"/>
        </w:rPr>
        <w:br/>
      </w:r>
      <w:r>
        <w:rPr>
          <w:rFonts w:ascii="Courier New" w:hAnsi="Courier New"/>
          <w:sz w:val="20"/>
        </w:rPr>
        <w:t xml:space="preserve">                                                      │           │         │</w:t>
      </w:r>
      <w:r>
        <w:rPr>
          <w:rFonts w:ascii="Courier New" w:hAnsi="Courier New"/>
          <w:sz w:val="20"/>
        </w:rPr>
        <w:br/>
      </w:r>
      <w:r>
        <w:rPr>
          <w:rFonts w:ascii="Courier New" w:hAnsi="Courier New"/>
          <w:sz w:val="20"/>
        </w:rPr>
        <w:t xml:space="preserve">                                                      │           ▼         │</w:t>
      </w:r>
      <w:r>
        <w:rPr>
          <w:rFonts w:ascii="Courier New" w:hAnsi="Courier New"/>
          <w:sz w:val="20"/>
        </w:rPr>
        <w:br/>
      </w:r>
      <w:r>
        <w:rPr>
          <w:rFonts w:ascii="Courier New" w:hAnsi="Courier New"/>
          <w:sz w:val="20"/>
        </w:rPr>
        <w:t xml:space="preserve">                                                      │  ┌─────────────────┐│</w:t>
      </w:r>
      <w:r>
        <w:rPr>
          <w:rFonts w:ascii="Courier New" w:hAnsi="Courier New"/>
          <w:sz w:val="20"/>
        </w:rPr>
        <w:br/>
      </w:r>
      <w:r>
        <w:rPr>
          <w:rFonts w:ascii="Courier New" w:hAnsi="Courier New"/>
          <w:sz w:val="20"/>
        </w:rPr>
        <w:t xml:space="preserve">                                                      │  │      Neon       ││</w:t>
      </w:r>
      <w:r>
        <w:rPr>
          <w:rFonts w:ascii="Courier New" w:hAnsi="Courier New"/>
          <w:sz w:val="20"/>
        </w:rPr>
        <w:br/>
      </w:r>
      <w:r>
        <w:rPr>
          <w:rFonts w:ascii="Courier New" w:hAnsi="Courier New"/>
          <w:sz w:val="20"/>
        </w:rPr>
        <w:t xml:space="preserve">                                                      │  │   PostgreSQL    ││</w:t>
      </w:r>
      <w:r>
        <w:rPr>
          <w:rFonts w:ascii="Courier New" w:hAnsi="Courier New"/>
          <w:sz w:val="20"/>
        </w:rPr>
        <w:br/>
      </w:r>
      <w:r>
        <w:rPr>
          <w:rFonts w:ascii="Courier New" w:hAnsi="Courier New"/>
          <w:sz w:val="20"/>
        </w:rPr>
        <w:t xml:space="preserve">                                                      │  │   (Database)    ││</w:t>
      </w:r>
      <w:r>
        <w:rPr>
          <w:rFonts w:ascii="Courier New" w:hAnsi="Courier New"/>
          <w:sz w:val="20"/>
        </w:rPr>
        <w:br/>
      </w:r>
      <w:r>
        <w:rPr>
          <w:rFonts w:ascii="Courier New" w:hAnsi="Courier New"/>
          <w:sz w:val="20"/>
        </w:rPr>
        <w:t xml:space="preserve">                                                      │  └─────────────────┘│</w:t>
      </w:r>
      <w:r>
        <w:rPr>
          <w:rFonts w:ascii="Courier New" w:hAnsi="Courier New"/>
          <w:sz w:val="20"/>
        </w:rPr>
        <w:br/>
      </w:r>
      <w:r>
        <w:rPr>
          <w:rFonts w:ascii="Courier New" w:hAnsi="Courier New"/>
          <w:sz w:val="20"/>
        </w:rPr>
        <w:t xml:space="preserve">                                                      └─────────────────────┘</w:t>
      </w:r>
      <w:r>
        <w:rPr>
          <w:rFonts w:ascii="Courier New" w:hAnsi="Courier New"/>
          <w:sz w:val="20"/>
        </w:rPr>
        <w:br/>
      </w:r>
    </w:p>
    <w:p xmlns:wp14="http://schemas.microsoft.com/office/word/2010/wordml" w14:paraId="5B63961D" wp14:textId="77777777" wp14:noSpellErr="1">
      <w:pPr>
        <w:pStyle w:val="Heading2"/>
      </w:pPr>
      <w:r w:rsidR="477D5B3A">
        <w:rPr/>
        <w:t>Deployment Commands Summary</w:t>
      </w:r>
    </w:p>
    <w:p xmlns:wp14="http://schemas.microsoft.com/office/word/2010/wordml" w14:paraId="4D433F3E" wp14:textId="77777777">
      <w:r>
        <w:t>Local Development:</w:t>
      </w:r>
    </w:p>
    <w:p xmlns:wp14="http://schemas.microsoft.com/office/word/2010/wordml" w14:paraId="39C94A56" wp14:textId="77777777">
      <w:pPr>
        <w:jc w:val="left"/>
      </w:pPr>
      <w:r>
        <w:rPr>
          <w:rFonts w:ascii="Courier New" w:hAnsi="Courier New"/>
          <w:sz w:val="20"/>
        </w:rPr>
        <w:t># Frontend (Next.js)</w:t>
      </w:r>
      <w:r>
        <w:rPr>
          <w:rFonts w:ascii="Courier New" w:hAnsi="Courier New"/>
          <w:sz w:val="20"/>
        </w:rPr>
        <w:br/>
      </w:r>
      <w:r>
        <w:rPr>
          <w:rFonts w:ascii="Courier New" w:hAnsi="Courier New"/>
          <w:sz w:val="20"/>
        </w:rPr>
        <w:t>cd frontend</w:t>
      </w:r>
      <w:r>
        <w:rPr>
          <w:rFonts w:ascii="Courier New" w:hAnsi="Courier New"/>
          <w:sz w:val="20"/>
        </w:rPr>
        <w:br/>
      </w:r>
      <w:r>
        <w:rPr>
          <w:rFonts w:ascii="Courier New" w:hAnsi="Courier New"/>
          <w:sz w:val="20"/>
        </w:rPr>
        <w:t>npm run dev          # Start development server on localhost:3000</w:t>
      </w:r>
      <w:r>
        <w:rPr>
          <w:rFonts w:ascii="Courier New" w:hAnsi="Courier New"/>
          <w:sz w:val="20"/>
        </w:rPr>
        <w:br/>
      </w:r>
      <w:r>
        <w:rPr>
          <w:rFonts w:ascii="Courier New" w:hAnsi="Courier New"/>
          <w:sz w:val="20"/>
        </w:rPr>
        <w:br/>
      </w:r>
      <w:r>
        <w:rPr>
          <w:rFonts w:ascii="Courier New" w:hAnsi="Courier New"/>
          <w:sz w:val="20"/>
        </w:rPr>
        <w:t># Backend (Express.js)</w:t>
      </w:r>
      <w:r>
        <w:rPr>
          <w:rFonts w:ascii="Courier New" w:hAnsi="Courier New"/>
          <w:sz w:val="20"/>
        </w:rPr>
        <w:br/>
      </w:r>
      <w:r>
        <w:rPr>
          <w:rFonts w:ascii="Courier New" w:hAnsi="Courier New"/>
          <w:sz w:val="20"/>
        </w:rPr>
        <w:t>cd backend</w:t>
      </w:r>
      <w:r>
        <w:rPr>
          <w:rFonts w:ascii="Courier New" w:hAnsi="Courier New"/>
          <w:sz w:val="20"/>
        </w:rPr>
        <w:br/>
      </w:r>
      <w:r>
        <w:rPr>
          <w:rFonts w:ascii="Courier New" w:hAnsi="Courier New"/>
          <w:sz w:val="20"/>
        </w:rPr>
        <w:t>npm run dev          # Start development server on localhost:5000</w:t>
      </w:r>
      <w:r>
        <w:rPr>
          <w:rFonts w:ascii="Courier New" w:hAnsi="Courier New"/>
          <w:sz w:val="20"/>
        </w:rPr>
        <w:br/>
      </w:r>
    </w:p>
    <w:p xmlns:wp14="http://schemas.microsoft.com/office/word/2010/wordml" w14:paraId="5AD2E334" wp14:textId="77777777">
      <w:r>
        <w:t>Production Deployment:</w:t>
      </w:r>
    </w:p>
    <w:p xmlns:wp14="http://schemas.microsoft.com/office/word/2010/wordml" w14:paraId="1C5A997B" wp14:textId="77777777">
      <w:pPr>
        <w:jc w:val="left"/>
      </w:pPr>
      <w:r>
        <w:rPr>
          <w:rFonts w:ascii="Courier New" w:hAnsi="Courier New"/>
          <w:sz w:val="20"/>
        </w:rPr>
        <w:t># Frontend - Automatic deployment via Vercel</w:t>
      </w:r>
      <w:r>
        <w:rPr>
          <w:rFonts w:ascii="Courier New" w:hAnsi="Courier New"/>
          <w:sz w:val="20"/>
        </w:rPr>
        <w:br/>
      </w:r>
      <w:r>
        <w:rPr>
          <w:rFonts w:ascii="Courier New" w:hAnsi="Courier New"/>
          <w:sz w:val="20"/>
        </w:rPr>
        <w:t>git push origin main  # Triggers automatic deployment to Vercel</w:t>
      </w:r>
      <w:r>
        <w:rPr>
          <w:rFonts w:ascii="Courier New" w:hAnsi="Courier New"/>
          <w:sz w:val="20"/>
        </w:rPr>
        <w:br/>
      </w:r>
      <w:r>
        <w:rPr>
          <w:rFonts w:ascii="Courier New" w:hAnsi="Courier New"/>
          <w:sz w:val="20"/>
        </w:rPr>
        <w:br/>
      </w:r>
      <w:r>
        <w:rPr>
          <w:rFonts w:ascii="Courier New" w:hAnsi="Courier New"/>
          <w:sz w:val="20"/>
        </w:rPr>
        <w:t># Backend - Automatic deployment via Azure</w:t>
      </w:r>
      <w:r>
        <w:rPr>
          <w:rFonts w:ascii="Courier New" w:hAnsi="Courier New"/>
          <w:sz w:val="20"/>
        </w:rPr>
        <w:br/>
      </w:r>
      <w:r>
        <w:rPr>
          <w:rFonts w:ascii="Courier New" w:hAnsi="Courier New"/>
          <w:sz w:val="20"/>
        </w:rPr>
        <w:t>git push origin main  # Triggers automatic deployment to Azure Web App Service</w:t>
      </w:r>
      <w:r>
        <w:rPr>
          <w:rFonts w:ascii="Courier New" w:hAnsi="Courier New"/>
          <w:sz w:val="20"/>
        </w:rPr>
        <w:br/>
      </w:r>
      <w:r>
        <w:rPr>
          <w:rFonts w:ascii="Courier New" w:hAnsi="Courier New"/>
          <w:sz w:val="20"/>
        </w:rPr>
        <w:br/>
      </w:r>
      <w:r>
        <w:rPr>
          <w:rFonts w:ascii="Courier New" w:hAnsi="Courier New"/>
          <w:sz w:val="20"/>
        </w:rPr>
        <w:t># Database Migration (One-time setup)</w:t>
      </w:r>
      <w:r>
        <w:rPr>
          <w:rFonts w:ascii="Courier New" w:hAnsi="Courier New"/>
          <w:sz w:val="20"/>
        </w:rPr>
        <w:br/>
      </w:r>
      <w:r>
        <w:rPr>
          <w:rFonts w:ascii="Courier New" w:hAnsi="Courier New"/>
          <w:sz w:val="20"/>
        </w:rPr>
        <w:t>export DB_URL="your_neon_connection_string"</w:t>
      </w:r>
      <w:r>
        <w:rPr>
          <w:rFonts w:ascii="Courier New" w:hAnsi="Courier New"/>
          <w:sz w:val="20"/>
        </w:rPr>
        <w:br/>
      </w:r>
      <w:r>
        <w:rPr>
          <w:rFonts w:ascii="Courier New" w:hAnsi="Courier New"/>
          <w:sz w:val="20"/>
        </w:rPr>
        <w:t>cd backend</w:t>
      </w:r>
      <w:r>
        <w:rPr>
          <w:rFonts w:ascii="Courier New" w:hAnsi="Courier New"/>
          <w:sz w:val="20"/>
        </w:rPr>
        <w:br/>
      </w:r>
      <w:r>
        <w:rPr>
          <w:rFonts w:ascii="Courier New" w:hAnsi="Courier New"/>
          <w:sz w:val="20"/>
        </w:rPr>
        <w:t>npm run migrate      # Run migrations on Neon database</w:t>
      </w:r>
      <w:r>
        <w:rPr>
          <w:rFonts w:ascii="Courier New" w:hAnsi="Courier New"/>
          <w:sz w:val="20"/>
        </w:rPr>
        <w:br/>
      </w:r>
    </w:p>
    <w:p xmlns:wp14="http://schemas.microsoft.com/office/word/2010/wordml" w14:paraId="57CD1E3E" wp14:textId="77777777">
      <w:r>
        <w:t>Environment Setup:</w:t>
      </w:r>
    </w:p>
    <w:p xmlns:wp14="http://schemas.microsoft.com/office/word/2010/wordml" w14:paraId="64FF6E8C" wp14:textId="77777777">
      <w:pPr>
        <w:jc w:val="left"/>
      </w:pPr>
      <w:r>
        <w:rPr>
          <w:rFonts w:ascii="Courier New" w:hAnsi="Courier New"/>
          <w:sz w:val="20"/>
        </w:rPr>
        <w:t># Backend environment (set in Azure Portal)</w:t>
      </w:r>
      <w:r>
        <w:rPr>
          <w:rFonts w:ascii="Courier New" w:hAnsi="Courier New"/>
          <w:sz w:val="20"/>
        </w:rPr>
        <w:br/>
      </w:r>
      <w:r>
        <w:rPr>
          <w:rFonts w:ascii="Courier New" w:hAnsi="Courier New"/>
          <w:sz w:val="20"/>
        </w:rPr>
        <w:t>NODE_ENV=production</w:t>
      </w:r>
      <w:r>
        <w:rPr>
          <w:rFonts w:ascii="Courier New" w:hAnsi="Courier New"/>
          <w:sz w:val="20"/>
        </w:rPr>
        <w:br/>
      </w:r>
      <w:r>
        <w:rPr>
          <w:rFonts w:ascii="Courier New" w:hAnsi="Courier New"/>
          <w:sz w:val="20"/>
        </w:rPr>
        <w:t>DB_URL=postgresql://user:pass@host.neon.tech:5432/db?sslmode=require</w:t>
      </w:r>
      <w:r>
        <w:rPr>
          <w:rFonts w:ascii="Courier New" w:hAnsi="Courier New"/>
          <w:sz w:val="20"/>
        </w:rPr>
        <w:br/>
      </w:r>
      <w:r>
        <w:rPr>
          <w:rFonts w:ascii="Courier New" w:hAnsi="Courier New"/>
          <w:sz w:val="20"/>
        </w:rPr>
        <w:t>JWT_SECRET=your_jwt_secret</w:t>
      </w:r>
      <w:r>
        <w:rPr>
          <w:rFonts w:ascii="Courier New" w:hAnsi="Courier New"/>
          <w:sz w:val="20"/>
        </w:rPr>
        <w:br/>
      </w:r>
      <w:r>
        <w:rPr>
          <w:rFonts w:ascii="Courier New" w:hAnsi="Courier New"/>
          <w:sz w:val="20"/>
        </w:rPr>
        <w:br/>
      </w:r>
      <w:r>
        <w:rPr>
          <w:rFonts w:ascii="Courier New" w:hAnsi="Courier New"/>
          <w:sz w:val="20"/>
        </w:rPr>
        <w:t># Frontend environment (set in Vercel Dashboard)</w:t>
      </w:r>
      <w:r>
        <w:rPr>
          <w:rFonts w:ascii="Courier New" w:hAnsi="Courier New"/>
          <w:sz w:val="20"/>
        </w:rPr>
        <w:br/>
      </w:r>
      <w:r>
        <w:rPr>
          <w:rFonts w:ascii="Courier New" w:hAnsi="Courier New"/>
          <w:sz w:val="20"/>
        </w:rPr>
        <w:t>NEXT_PUBLIC_API_BASE_URL=https://your-backend.azurewebsites.net/api</w:t>
      </w:r>
      <w:r>
        <w:rPr>
          <w:rFonts w:ascii="Courier New" w:hAnsi="Courier New"/>
          <w:sz w:val="20"/>
        </w:rPr>
        <w:br/>
      </w:r>
    </w:p>
    <w:p xmlns:wp14="http://schemas.microsoft.com/office/word/2010/wordml" w14:paraId="272D0C28" wp14:textId="77777777" wp14:noSpellErr="1">
      <w:pPr>
        <w:pStyle w:val="Heading2"/>
      </w:pPr>
      <w:r w:rsidR="477D5B3A">
        <w:rPr/>
        <w:t>Continuous Integration/Continuous Deployment (CI/CD)</w:t>
      </w:r>
    </w:p>
    <w:p xmlns:wp14="http://schemas.microsoft.com/office/word/2010/wordml" w14:paraId="05A92D97" wp14:textId="77777777">
      <w:r>
        <w:t>Automated Deployment Pipeline:</w:t>
      </w:r>
      <w:r>
        <w:br/>
      </w:r>
      <w:r>
        <w:t>1. Code Push: Developer pushes code to GitHub repository</w:t>
      </w:r>
      <w:r>
        <w:br/>
      </w:r>
      <w:r>
        <w:t>2. Vercel Deployment: Automatically builds and deploys frontend</w:t>
      </w:r>
      <w:r>
        <w:br/>
      </w:r>
      <w:r>
        <w:t>3. Azure Deployment: Automatically builds and deploys backend API</w:t>
      </w:r>
      <w:r>
        <w:br/>
      </w:r>
      <w:r>
        <w:t>4. Environment Variables: Managed through respective platform dashboards</w:t>
      </w:r>
      <w:r>
        <w:br/>
      </w:r>
      <w:r>
        <w:t>5. SSL Certificates: Automatically provisioned and renewed</w:t>
      </w:r>
      <w:r>
        <w:br/>
      </w:r>
      <w:r>
        <w:t>6. Domain Management: Custom domains can be configured on both platforms</w:t>
      </w:r>
    </w:p>
    <w:p xmlns:wp14="http://schemas.microsoft.com/office/word/2010/wordml" w14:paraId="56137FC9" wp14:textId="77777777">
      <w:r>
        <w:t>Benefits of This Deployment Architecture:</w:t>
      </w:r>
      <w:r>
        <w:br/>
      </w:r>
      <w:r>
        <w:t>- Zero Downtime: Both platforms support rolling deployments</w:t>
      </w:r>
      <w:r>
        <w:br/>
      </w:r>
      <w:r>
        <w:t>- Automatic Scaling: Vercel and Azure handle traffic spikes automatically</w:t>
      </w:r>
      <w:r>
        <w:br/>
      </w:r>
      <w:r>
        <w:t>- Global Distribution: Vercel's CDN serves frontend globally</w:t>
      </w:r>
      <w:r>
        <w:br/>
      </w:r>
      <w:r>
        <w:t>- Managed Database: Neon handles backups, scaling, and maintenance</w:t>
      </w:r>
      <w:r>
        <w:br/>
      </w:r>
      <w:r>
        <w:t>- Cost Effective: Pay-as-you-use pricing models</w:t>
      </w:r>
      <w:r>
        <w:br/>
      </w:r>
      <w:r>
        <w:t>- Developer Experience: Simple git-based deployment workflow</w:t>
      </w:r>
    </w:p>
    <w:p xmlns:wp14="http://schemas.microsoft.com/office/word/2010/wordml" w14:paraId="289FCEC0" wp14:textId="77777777" wp14:noSpellErr="1">
      <w:pPr>
        <w:pStyle w:val="Heading1"/>
      </w:pPr>
      <w:r w:rsidR="477D5B3A">
        <w:rPr/>
        <w:t>System Architecture</w:t>
      </w:r>
    </w:p>
    <w:p xmlns:wp14="http://schemas.microsoft.com/office/word/2010/wordml" w14:paraId="40B15B67" wp14:textId="77777777" wp14:noSpellErr="1">
      <w:pPr>
        <w:pStyle w:val="Heading2"/>
      </w:pPr>
      <w:r w:rsidR="477D5B3A">
        <w:rPr/>
        <w:t>High-Level Architecture</w:t>
      </w:r>
    </w:p>
    <w:p xmlns:wp14="http://schemas.microsoft.com/office/word/2010/wordml" w14:paraId="35055D36" wp14:textId="77777777">
      <w:pPr>
        <w:jc w:val="left"/>
      </w:pPr>
      <w:r>
        <w:rPr>
          <w:rFonts w:ascii="Courier New" w:hAnsi="Courier New"/>
          <w:sz w:val="20"/>
        </w:rPr>
        <w:t>┌─────────────────┐    ┌─────────────────┐    ┌─────────────────┐</w:t>
      </w:r>
      <w:r>
        <w:rPr>
          <w:rFonts w:ascii="Courier New" w:hAnsi="Courier New"/>
          <w:sz w:val="20"/>
        </w:rPr>
        <w:br/>
      </w:r>
      <w:r>
        <w:rPr>
          <w:rFonts w:ascii="Courier New" w:hAnsi="Courier New"/>
          <w:sz w:val="20"/>
        </w:rPr>
        <w:t>│   Frontend      │    │   Backend       │    │   Database      │</w:t>
      </w:r>
      <w:r>
        <w:rPr>
          <w:rFonts w:ascii="Courier New" w:hAnsi="Courier New"/>
          <w:sz w:val="20"/>
        </w:rPr>
        <w:br/>
      </w:r>
      <w:r>
        <w:rPr>
          <w:rFonts w:ascii="Courier New" w:hAnsi="Courier New"/>
          <w:sz w:val="20"/>
        </w:rPr>
        <w:t>│   (Next.js)     │◄──►│   (Express.js)  │◄──►│   (PostgreSQL)  │</w:t>
      </w:r>
      <w:r>
        <w:rPr>
          <w:rFonts w:ascii="Courier New" w:hAnsi="Courier New"/>
          <w:sz w:val="20"/>
        </w:rPr>
        <w:br/>
      </w:r>
      <w:r>
        <w:rPr>
          <w:rFonts w:ascii="Courier New" w:hAnsi="Courier New"/>
          <w:sz w:val="20"/>
        </w:rPr>
        <w:t>│                 │    │                 │    │                 │</w:t>
      </w:r>
      <w:r>
        <w:rPr>
          <w:rFonts w:ascii="Courier New" w:hAnsi="Courier New"/>
          <w:sz w:val="20"/>
        </w:rPr>
        <w:br/>
      </w:r>
      <w:r>
        <w:rPr>
          <w:rFonts w:ascii="Courier New" w:hAnsi="Courier New"/>
          <w:sz w:val="20"/>
        </w:rPr>
        <w:t>│ - React UI      │    │ - REST API      │    │ - Relational    │</w:t>
      </w:r>
      <w:r>
        <w:rPr>
          <w:rFonts w:ascii="Courier New" w:hAnsi="Courier New"/>
          <w:sz w:val="20"/>
        </w:rPr>
        <w:br/>
      </w:r>
      <w:r>
        <w:rPr>
          <w:rFonts w:ascii="Courier New" w:hAnsi="Courier New"/>
          <w:sz w:val="20"/>
        </w:rPr>
        <w:t>│ - State Mgmt    │    │ - Authentication│    │ - ACID          │</w:t>
      </w:r>
      <w:r>
        <w:rPr>
          <w:rFonts w:ascii="Courier New" w:hAnsi="Courier New"/>
          <w:sz w:val="20"/>
        </w:rPr>
        <w:br/>
      </w:r>
      <w:r>
        <w:rPr>
          <w:rFonts w:ascii="Courier New" w:hAnsi="Courier New"/>
          <w:sz w:val="20"/>
        </w:rPr>
        <w:t>│ - Routing       │    │ - Business Logic│    │ - Indexing      │</w:t>
      </w:r>
      <w:r>
        <w:rPr>
          <w:rFonts w:ascii="Courier New" w:hAnsi="Courier New"/>
          <w:sz w:val="20"/>
        </w:rPr>
        <w:br/>
      </w:r>
      <w:r>
        <w:rPr>
          <w:rFonts w:ascii="Courier New" w:hAnsi="Courier New"/>
          <w:sz w:val="20"/>
        </w:rPr>
        <w:t>└─────────────────┘    └─────────────────┘    └─────────────────┘</w:t>
      </w:r>
      <w:r>
        <w:rPr>
          <w:rFonts w:ascii="Courier New" w:hAnsi="Courier New"/>
          <w:sz w:val="20"/>
        </w:rPr>
        <w:br/>
      </w:r>
    </w:p>
    <w:p xmlns:wp14="http://schemas.microsoft.com/office/word/2010/wordml" w14:paraId="4463EFD4" wp14:textId="77777777" wp14:noSpellErr="1">
      <w:pPr>
        <w:pStyle w:val="Heading2"/>
      </w:pPr>
      <w:r w:rsidR="477D5B3A">
        <w:rPr/>
        <w:t>Data Flow Architecture</w:t>
      </w:r>
    </w:p>
    <w:p xmlns:wp14="http://schemas.microsoft.com/office/word/2010/wordml" w14:paraId="22272D23" wp14:textId="77777777">
      <w:pPr>
        <w:pStyle w:val="ListNumber"/>
      </w:pPr>
      <w:r>
        <w:t>User Interaction → Frontend Component</w:t>
      </w:r>
    </w:p>
    <w:p xmlns:wp14="http://schemas.microsoft.com/office/word/2010/wordml" w14:paraId="0D9ED096" wp14:textId="77777777">
      <w:pPr>
        <w:pStyle w:val="ListNumber"/>
      </w:pPr>
      <w:r>
        <w:t>API Call → React Query/Axios</w:t>
      </w:r>
    </w:p>
    <w:p xmlns:wp14="http://schemas.microsoft.com/office/word/2010/wordml" w14:paraId="1F0FC4B6" wp14:textId="77777777">
      <w:pPr>
        <w:pStyle w:val="ListNumber"/>
      </w:pPr>
      <w:r>
        <w:t>HTTP Request → Express.js Router</w:t>
      </w:r>
    </w:p>
    <w:p xmlns:wp14="http://schemas.microsoft.com/office/word/2010/wordml" w14:paraId="03480A06" wp14:textId="77777777">
      <w:pPr>
        <w:pStyle w:val="ListNumber"/>
      </w:pPr>
      <w:r>
        <w:t>Authentication → JWT Middleware</w:t>
      </w:r>
    </w:p>
    <w:p xmlns:wp14="http://schemas.microsoft.com/office/word/2010/wordml" w14:paraId="12F42CA0" wp14:textId="77777777">
      <w:pPr>
        <w:pStyle w:val="ListNumber"/>
      </w:pPr>
      <w:r>
        <w:t>Validation → Joi Schema</w:t>
      </w:r>
    </w:p>
    <w:p xmlns:wp14="http://schemas.microsoft.com/office/word/2010/wordml" w14:paraId="5E29B617" wp14:textId="77777777">
      <w:pPr>
        <w:pStyle w:val="ListNumber"/>
      </w:pPr>
      <w:r>
        <w:t>Business Logic → Service Layer</w:t>
      </w:r>
    </w:p>
    <w:p xmlns:wp14="http://schemas.microsoft.com/office/word/2010/wordml" w14:paraId="33097979" wp14:textId="77777777">
      <w:pPr>
        <w:pStyle w:val="ListNumber"/>
      </w:pPr>
      <w:r>
        <w:t>Data Access → Sequelize ORM</w:t>
      </w:r>
    </w:p>
    <w:p xmlns:wp14="http://schemas.microsoft.com/office/word/2010/wordml" w14:paraId="4E648F01" wp14:textId="77777777">
      <w:pPr>
        <w:pStyle w:val="ListNumber"/>
      </w:pPr>
      <w:r>
        <w:t>Database Operation → PostgreSQL</w:t>
      </w:r>
    </w:p>
    <w:p xmlns:wp14="http://schemas.microsoft.com/office/word/2010/wordml" w14:paraId="59F3ED92" wp14:textId="77777777">
      <w:pPr>
        <w:pStyle w:val="ListNumber"/>
      </w:pPr>
      <w:r>
        <w:t>Response → JSON API Response</w:t>
      </w:r>
    </w:p>
    <w:p xmlns:wp14="http://schemas.microsoft.com/office/word/2010/wordml" w14:paraId="01A662F7" wp14:textId="77777777">
      <w:pPr>
        <w:pStyle w:val="ListNumber"/>
      </w:pPr>
      <w:r>
        <w:t>UI Update → React Component Rendering</w:t>
      </w:r>
    </w:p>
    <w:p xmlns:wp14="http://schemas.microsoft.com/office/word/2010/wordml" w14:paraId="4C19CD79" wp14:textId="77777777" wp14:noSpellErr="1">
      <w:pPr>
        <w:pStyle w:val="Heading1"/>
      </w:pPr>
      <w:r w:rsidR="477D5B3A">
        <w:rPr/>
        <w:t>Features Implementation</w:t>
      </w:r>
    </w:p>
    <w:p xmlns:wp14="http://schemas.microsoft.com/office/word/2010/wordml" w14:paraId="0AD4A47C" wp14:textId="77777777" wp14:noSpellErr="1">
      <w:pPr>
        <w:pStyle w:val="Heading2"/>
      </w:pPr>
      <w:r w:rsidR="477D5B3A">
        <w:rPr/>
        <w:t>1. User Authentication System</w:t>
      </w:r>
    </w:p>
    <w:p xmlns:wp14="http://schemas.microsoft.com/office/word/2010/wordml" w14:paraId="08D67645" wp14:textId="77777777">
      <w:pPr>
        <w:pStyle w:val="ListBullet"/>
      </w:pPr>
      <w:r>
        <w:t>Registration: Account creation with validation</w:t>
      </w:r>
    </w:p>
    <w:p xmlns:wp14="http://schemas.microsoft.com/office/word/2010/wordml" w14:paraId="6E09C32D" wp14:textId="77777777">
      <w:pPr>
        <w:pStyle w:val="ListBullet"/>
      </w:pPr>
      <w:r>
        <w:t>Login: Secure authentication with JWT</w:t>
      </w:r>
    </w:p>
    <w:p xmlns:wp14="http://schemas.microsoft.com/office/word/2010/wordml" w14:paraId="453A726D" wp14:textId="77777777">
      <w:pPr>
        <w:pStyle w:val="ListBullet"/>
      </w:pPr>
      <w:r>
        <w:t>Profile Management: User profile customization</w:t>
      </w:r>
    </w:p>
    <w:p xmlns:wp14="http://schemas.microsoft.com/office/word/2010/wordml" w14:paraId="6F71C69B" wp14:textId="77777777">
      <w:pPr>
        <w:pStyle w:val="ListBullet"/>
      </w:pPr>
      <w:r>
        <w:t>Password Security: Encrypted storage and validation</w:t>
      </w:r>
    </w:p>
    <w:p xmlns:wp14="http://schemas.microsoft.com/office/word/2010/wordml" w14:paraId="202B4369" wp14:textId="77777777" wp14:noSpellErr="1">
      <w:pPr>
        <w:pStyle w:val="Heading2"/>
      </w:pPr>
      <w:r w:rsidR="477D5B3A">
        <w:rPr/>
        <w:t>2. Blog Post Management</w:t>
      </w:r>
    </w:p>
    <w:p xmlns:wp14="http://schemas.microsoft.com/office/word/2010/wordml" w14:paraId="29D2F78B" wp14:textId="77777777">
      <w:pPr>
        <w:pStyle w:val="ListBullet"/>
      </w:pPr>
      <w:r>
        <w:t>Create Posts: Rich content creation</w:t>
      </w:r>
    </w:p>
    <w:p xmlns:wp14="http://schemas.microsoft.com/office/word/2010/wordml" w14:paraId="31345E22" wp14:textId="77777777">
      <w:pPr>
        <w:pStyle w:val="ListBullet"/>
      </w:pPr>
      <w:r>
        <w:t>Edit Posts: In-place editing functionality</w:t>
      </w:r>
    </w:p>
    <w:p xmlns:wp14="http://schemas.microsoft.com/office/word/2010/wordml" w14:paraId="6F551BD2" wp14:textId="77777777">
      <w:pPr>
        <w:pStyle w:val="ListBullet"/>
      </w:pPr>
      <w:r>
        <w:t>Delete Posts: Secure post removal</w:t>
      </w:r>
    </w:p>
    <w:p xmlns:wp14="http://schemas.microsoft.com/office/word/2010/wordml" w14:paraId="5EA8D4DD" wp14:textId="77777777">
      <w:pPr>
        <w:pStyle w:val="ListBullet"/>
      </w:pPr>
      <w:r>
        <w:t>View Posts: Optimized post retrieval with pagination</w:t>
      </w:r>
    </w:p>
    <w:p xmlns:wp14="http://schemas.microsoft.com/office/word/2010/wordml" w14:paraId="335CCAAA" wp14:textId="77777777" wp14:noSpellErr="1">
      <w:pPr>
        <w:pStyle w:val="Heading2"/>
      </w:pPr>
      <w:r w:rsidR="477D5B3A">
        <w:rPr/>
        <w:t>3. Social Features</w:t>
      </w:r>
    </w:p>
    <w:p xmlns:wp14="http://schemas.microsoft.com/office/word/2010/wordml" w14:paraId="67996BB8" wp14:textId="77777777">
      <w:pPr>
        <w:pStyle w:val="ListBullet"/>
      </w:pPr>
      <w:r>
        <w:t>Like System: Post appreciation mechanism</w:t>
      </w:r>
    </w:p>
    <w:p xmlns:wp14="http://schemas.microsoft.com/office/word/2010/wordml" w14:paraId="572F1AF8" wp14:textId="77777777">
      <w:pPr>
        <w:pStyle w:val="ListBullet"/>
      </w:pPr>
      <w:r>
        <w:t>Comment System: User discussion on posts</w:t>
      </w:r>
    </w:p>
    <w:p xmlns:wp14="http://schemas.microsoft.com/office/word/2010/wordml" w14:paraId="56645359" wp14:textId="77777777">
      <w:pPr>
        <w:pStyle w:val="ListBullet"/>
      </w:pPr>
      <w:r>
        <w:t>Follow System: User relationship management</w:t>
      </w:r>
    </w:p>
    <w:p xmlns:wp14="http://schemas.microsoft.com/office/word/2010/wordml" w14:paraId="1DEF26EA" wp14:textId="77777777">
      <w:pPr>
        <w:pStyle w:val="ListBullet"/>
      </w:pPr>
      <w:r>
        <w:t>Feed Customization: Personal and following feeds</w:t>
      </w:r>
    </w:p>
    <w:p xmlns:wp14="http://schemas.microsoft.com/office/word/2010/wordml" w14:paraId="6376A3E1" wp14:textId="77777777" wp14:noSpellErr="1">
      <w:pPr>
        <w:pStyle w:val="Heading2"/>
      </w:pPr>
      <w:r w:rsidR="477D5B3A">
        <w:rPr/>
        <w:t>4. Content Organization</w:t>
      </w:r>
    </w:p>
    <w:p xmlns:wp14="http://schemas.microsoft.com/office/word/2010/wordml" w14:paraId="7FD58294" wp14:textId="77777777">
      <w:pPr>
        <w:pStyle w:val="ListBullet"/>
      </w:pPr>
      <w:r>
        <w:t>Categories: Hierarchical content classification</w:t>
      </w:r>
    </w:p>
    <w:p xmlns:wp14="http://schemas.microsoft.com/office/word/2010/wordml" w14:paraId="22C182B8" wp14:textId="77777777">
      <w:pPr>
        <w:pStyle w:val="ListBullet"/>
      </w:pPr>
      <w:r>
        <w:t>Tags: Flexible content labeling</w:t>
      </w:r>
    </w:p>
    <w:p xmlns:wp14="http://schemas.microsoft.com/office/word/2010/wordml" w14:paraId="04625AA2" wp14:textId="77777777">
      <w:pPr>
        <w:pStyle w:val="ListBullet"/>
      </w:pPr>
      <w:r>
        <w:t>Search: Content discovery capabilities</w:t>
      </w:r>
    </w:p>
    <w:p xmlns:wp14="http://schemas.microsoft.com/office/word/2010/wordml" w14:paraId="583C2414" wp14:textId="77777777" wp14:noSpellErr="1">
      <w:pPr>
        <w:pStyle w:val="Heading2"/>
      </w:pPr>
      <w:r w:rsidR="477D5B3A">
        <w:rPr/>
        <w:t>5. User Interface</w:t>
      </w:r>
    </w:p>
    <w:p xmlns:wp14="http://schemas.microsoft.com/office/word/2010/wordml" w14:paraId="767A6270" wp14:textId="77777777">
      <w:pPr>
        <w:pStyle w:val="ListBullet"/>
      </w:pPr>
      <w:r>
        <w:t>Responsive Design: Mobile-first approach</w:t>
      </w:r>
    </w:p>
    <w:p xmlns:wp14="http://schemas.microsoft.com/office/word/2010/wordml" w14:paraId="06649CC2" wp14:textId="77777777">
      <w:pPr>
        <w:pStyle w:val="ListBullet"/>
      </w:pPr>
      <w:r>
        <w:t>Component Library: Mantine UI integration</w:t>
      </w:r>
    </w:p>
    <w:p xmlns:wp14="http://schemas.microsoft.com/office/word/2010/wordml" w14:paraId="4722B428" wp14:textId="77777777">
      <w:pPr>
        <w:pStyle w:val="ListBullet"/>
      </w:pPr>
      <w:r>
        <w:t>State Management: Efficient data flow</w:t>
      </w:r>
    </w:p>
    <w:p xmlns:wp14="http://schemas.microsoft.com/office/word/2010/wordml" w14:paraId="387E3710" wp14:textId="77777777">
      <w:pPr>
        <w:pStyle w:val="ListBullet"/>
      </w:pPr>
      <w:r>
        <w:t>Form Handling: Validation and submission</w:t>
      </w:r>
    </w:p>
    <w:p xmlns:wp14="http://schemas.microsoft.com/office/word/2010/wordml" w14:paraId="2FB9FCE7" wp14:textId="77777777" wp14:noSpellErr="1">
      <w:pPr>
        <w:pStyle w:val="Heading1"/>
      </w:pPr>
      <w:r w:rsidR="477D5B3A">
        <w:rPr/>
        <w:t>Testing and Validation</w:t>
      </w:r>
    </w:p>
    <w:p xmlns:wp14="http://schemas.microsoft.com/office/word/2010/wordml" w14:paraId="4DBFDA6A" wp14:textId="77777777" wp14:noSpellErr="1">
      <w:pPr>
        <w:pStyle w:val="Heading2"/>
      </w:pPr>
      <w:r w:rsidR="477D5B3A">
        <w:rPr/>
        <w:t>API Testing</w:t>
      </w:r>
    </w:p>
    <w:p xmlns:wp14="http://schemas.microsoft.com/office/word/2010/wordml" w14:paraId="4BFA68FB" wp14:textId="77777777">
      <w:pPr>
        <w:pStyle w:val="ListBullet"/>
      </w:pPr>
      <w:r>
        <w:t>Endpoint Validation: All API endpoints tested</w:t>
      </w:r>
    </w:p>
    <w:p xmlns:wp14="http://schemas.microsoft.com/office/word/2010/wordml" w14:paraId="192EABA7" wp14:textId="77777777">
      <w:pPr>
        <w:pStyle w:val="ListBullet"/>
      </w:pPr>
      <w:r>
        <w:t>Authentication Flow: JWT token validation</w:t>
      </w:r>
    </w:p>
    <w:p xmlns:wp14="http://schemas.microsoft.com/office/word/2010/wordml" w14:paraId="36BCB73E" wp14:textId="77777777">
      <w:pPr>
        <w:pStyle w:val="ListBullet"/>
      </w:pPr>
      <w:r>
        <w:t>Error Handling: Comprehensive error responses</w:t>
      </w:r>
    </w:p>
    <w:p xmlns:wp14="http://schemas.microsoft.com/office/word/2010/wordml" w14:paraId="4F047D5F" wp14:textId="77777777">
      <w:pPr>
        <w:pStyle w:val="ListBullet"/>
      </w:pPr>
      <w:r>
        <w:t>Data Validation: Input sanitization and validation</w:t>
      </w:r>
    </w:p>
    <w:p xmlns:wp14="http://schemas.microsoft.com/office/word/2010/wordml" w14:paraId="10FBEC12" wp14:textId="77777777" wp14:noSpellErr="1">
      <w:pPr>
        <w:pStyle w:val="Heading2"/>
      </w:pPr>
      <w:r w:rsidR="477D5B3A">
        <w:rPr/>
        <w:t>Database Testing</w:t>
      </w:r>
    </w:p>
    <w:p xmlns:wp14="http://schemas.microsoft.com/office/word/2010/wordml" w14:paraId="7E0EEA90" wp14:textId="77777777">
      <w:pPr>
        <w:pStyle w:val="ListBullet"/>
      </w:pPr>
      <w:r>
        <w:t>Migration Testing: Schema changes validation</w:t>
      </w:r>
    </w:p>
    <w:p xmlns:wp14="http://schemas.microsoft.com/office/word/2010/wordml" w14:paraId="588224D4" wp14:textId="77777777">
      <w:pPr>
        <w:pStyle w:val="ListBullet"/>
      </w:pPr>
      <w:r>
        <w:t>Query Performance: Optimized query execution</w:t>
      </w:r>
    </w:p>
    <w:p xmlns:wp14="http://schemas.microsoft.com/office/word/2010/wordml" w14:paraId="72490C30" wp14:textId="77777777">
      <w:pPr>
        <w:pStyle w:val="ListBullet"/>
      </w:pPr>
      <w:r>
        <w:t>Data Integrity: Foreign key constraints</w:t>
      </w:r>
    </w:p>
    <w:p xmlns:wp14="http://schemas.microsoft.com/office/word/2010/wordml" w14:paraId="04318D14" wp14:textId="77777777">
      <w:pPr>
        <w:pStyle w:val="ListBullet"/>
      </w:pPr>
      <w:r>
        <w:t>Transaction Testing: ACID compliance</w:t>
      </w:r>
    </w:p>
    <w:p xmlns:wp14="http://schemas.microsoft.com/office/word/2010/wordml" w14:paraId="515A987D" wp14:textId="77777777" wp14:noSpellErr="1">
      <w:pPr>
        <w:pStyle w:val="Heading2"/>
      </w:pPr>
      <w:r w:rsidR="477D5B3A">
        <w:rPr/>
        <w:t>Frontend Testing</w:t>
      </w:r>
    </w:p>
    <w:p xmlns:wp14="http://schemas.microsoft.com/office/word/2010/wordml" w14:paraId="226AA2BB" wp14:textId="77777777">
      <w:pPr>
        <w:pStyle w:val="ListBullet"/>
      </w:pPr>
      <w:r>
        <w:t>Component Rendering: UI component validation</w:t>
      </w:r>
    </w:p>
    <w:p xmlns:wp14="http://schemas.microsoft.com/office/word/2010/wordml" w14:paraId="43623560" wp14:textId="77777777">
      <w:pPr>
        <w:pStyle w:val="ListBullet"/>
      </w:pPr>
      <w:r>
        <w:t>User Interactions: Form submissions and navigation</w:t>
      </w:r>
    </w:p>
    <w:p xmlns:wp14="http://schemas.microsoft.com/office/word/2010/wordml" w14:paraId="6EE36DE1" wp14:textId="77777777">
      <w:pPr>
        <w:pStyle w:val="ListBullet"/>
      </w:pPr>
      <w:r>
        <w:t>State Management: Data flow validation</w:t>
      </w:r>
    </w:p>
    <w:p xmlns:wp14="http://schemas.microsoft.com/office/word/2010/wordml" w14:paraId="1C9C98D6" wp14:textId="77777777">
      <w:pPr>
        <w:pStyle w:val="ListBullet"/>
      </w:pPr>
      <w:r>
        <w:t>Responsive Design: Cross-device compatibility</w:t>
      </w:r>
    </w:p>
    <w:p xmlns:wp14="http://schemas.microsoft.com/office/word/2010/wordml" w14:paraId="02BA6085" wp14:textId="77777777" wp14:noSpellErr="1">
      <w:pPr>
        <w:pStyle w:val="Heading1"/>
      </w:pPr>
      <w:r w:rsidR="477D5B3A">
        <w:rPr/>
        <w:t>Performance Optimization</w:t>
      </w:r>
    </w:p>
    <w:p xmlns:wp14="http://schemas.microsoft.com/office/word/2010/wordml" w14:paraId="5440D1B3" wp14:textId="77777777" wp14:noSpellErr="1">
      <w:pPr>
        <w:pStyle w:val="Heading2"/>
      </w:pPr>
      <w:r w:rsidR="477D5B3A">
        <w:rPr/>
        <w:t>Database Optimization</w:t>
      </w:r>
    </w:p>
    <w:p xmlns:wp14="http://schemas.microsoft.com/office/word/2010/wordml" w14:paraId="348CD3D4" wp14:textId="77777777">
      <w:pPr>
        <w:pStyle w:val="ListBullet"/>
      </w:pPr>
      <w:r>
        <w:t>Indexing Strategy: Strategic index placement</w:t>
      </w:r>
    </w:p>
    <w:p xmlns:wp14="http://schemas.microsoft.com/office/word/2010/wordml" w14:paraId="52A2BC0C" wp14:textId="77777777">
      <w:pPr>
        <w:pStyle w:val="ListBullet"/>
      </w:pPr>
      <w:r>
        <w:t>Query Optimization: Efficient JOIN operations</w:t>
      </w:r>
    </w:p>
    <w:p xmlns:wp14="http://schemas.microsoft.com/office/word/2010/wordml" w14:paraId="5CC82700" wp14:textId="77777777">
      <w:pPr>
        <w:pStyle w:val="ListBullet"/>
      </w:pPr>
      <w:r>
        <w:t>Connection Pooling: Resource management</w:t>
      </w:r>
    </w:p>
    <w:p xmlns:wp14="http://schemas.microsoft.com/office/word/2010/wordml" w14:paraId="7733E41A" wp14:textId="77777777">
      <w:pPr>
        <w:pStyle w:val="ListBullet"/>
      </w:pPr>
      <w:r>
        <w:t>Pagination: Large dataset handling</w:t>
      </w:r>
    </w:p>
    <w:p xmlns:wp14="http://schemas.microsoft.com/office/word/2010/wordml" w14:paraId="09C354E3" wp14:textId="77777777" wp14:noSpellErr="1">
      <w:pPr>
        <w:pStyle w:val="Heading2"/>
      </w:pPr>
      <w:r w:rsidR="477D5B3A">
        <w:rPr/>
        <w:t>API Optimization</w:t>
      </w:r>
    </w:p>
    <w:p xmlns:wp14="http://schemas.microsoft.com/office/word/2010/wordml" w14:paraId="741AC80E" wp14:textId="77777777">
      <w:pPr>
        <w:pStyle w:val="ListBullet"/>
      </w:pPr>
      <w:r>
        <w:t>Response Caching: Reduced database calls</w:t>
      </w:r>
    </w:p>
    <w:p xmlns:wp14="http://schemas.microsoft.com/office/word/2010/wordml" w14:paraId="370B3BCE" wp14:textId="77777777">
      <w:pPr>
        <w:pStyle w:val="ListBullet"/>
      </w:pPr>
      <w:r>
        <w:t>Payload Optimization: Minimal data transfer</w:t>
      </w:r>
    </w:p>
    <w:p xmlns:wp14="http://schemas.microsoft.com/office/word/2010/wordml" w14:paraId="1062482C" wp14:textId="77777777">
      <w:pPr>
        <w:pStyle w:val="ListBullet"/>
      </w:pPr>
      <w:r>
        <w:t>Compression: GZIP response compression</w:t>
      </w:r>
    </w:p>
    <w:p xmlns:wp14="http://schemas.microsoft.com/office/word/2010/wordml" w14:paraId="69687A6D" wp14:textId="77777777">
      <w:pPr>
        <w:pStyle w:val="ListBullet"/>
      </w:pPr>
      <w:r>
        <w:t>Rate Limiting: API abuse prevention</w:t>
      </w:r>
    </w:p>
    <w:p xmlns:wp14="http://schemas.microsoft.com/office/word/2010/wordml" w14:paraId="5F7776D8" wp14:textId="77777777" wp14:noSpellErr="1">
      <w:pPr>
        <w:pStyle w:val="Heading2"/>
      </w:pPr>
      <w:r w:rsidR="477D5B3A">
        <w:rPr/>
        <w:t>Frontend Optimization</w:t>
      </w:r>
    </w:p>
    <w:p xmlns:wp14="http://schemas.microsoft.com/office/word/2010/wordml" w14:paraId="4BF80F17" wp14:textId="77777777">
      <w:pPr>
        <w:pStyle w:val="ListBullet"/>
      </w:pPr>
      <w:r>
        <w:t>Code Splitting: Lazy loading implementation</w:t>
      </w:r>
    </w:p>
    <w:p xmlns:wp14="http://schemas.microsoft.com/office/word/2010/wordml" w14:paraId="20D4BB0D" wp14:textId="77777777">
      <w:pPr>
        <w:pStyle w:val="ListBullet"/>
      </w:pPr>
      <w:r>
        <w:t>Bundle Optimization: Tree shaking and minification</w:t>
      </w:r>
    </w:p>
    <w:p xmlns:wp14="http://schemas.microsoft.com/office/word/2010/wordml" w14:paraId="6C9FCAA3" wp14:textId="77777777">
      <w:pPr>
        <w:pStyle w:val="ListBullet"/>
      </w:pPr>
      <w:r>
        <w:t>Image Optimization: Next.js image optimization</w:t>
      </w:r>
    </w:p>
    <w:p xmlns:wp14="http://schemas.microsoft.com/office/word/2010/wordml" w14:paraId="78EBB155" wp14:textId="77777777">
      <w:pPr>
        <w:pStyle w:val="ListBullet"/>
      </w:pPr>
      <w:r>
        <w:t>Caching Strategy: Browser caching implementation</w:t>
      </w:r>
    </w:p>
    <w:p xmlns:wp14="http://schemas.microsoft.com/office/word/2010/wordml" w14:paraId="6B9F341D" wp14:textId="77777777" wp14:noSpellErr="1">
      <w:pPr>
        <w:pStyle w:val="Heading1"/>
      </w:pPr>
      <w:r w:rsidR="477D5B3A">
        <w:rPr/>
        <w:t>Conclusion</w:t>
      </w:r>
    </w:p>
    <w:p xmlns:wp14="http://schemas.microsoft.com/office/word/2010/wordml" w14:paraId="640D3F19" wp14:textId="77777777">
      <w:r>
        <w:t>The Blog.io project represents a comprehensive implementation of a modern social blogging platform using Express.js and PostgreSQL instead of the traditionally suggested Laravel and MySQL stack. This technology choice has proven to be highly effective for the project's requirements and objectives.</w:t>
      </w:r>
    </w:p>
    <w:p xmlns:wp14="http://schemas.microsoft.com/office/word/2010/wordml" w14:paraId="4C4B204D" wp14:textId="77777777" wp14:noSpellErr="1">
      <w:pPr>
        <w:pStyle w:val="Heading2"/>
      </w:pPr>
      <w:r w:rsidR="477D5B3A">
        <w:rPr/>
        <w:t>Technical Achievements</w:t>
      </w:r>
    </w:p>
    <w:p xmlns:wp14="http://schemas.microsoft.com/office/word/2010/wordml" w14:paraId="3C8B0598" wp14:textId="77777777" wp14:noSpellErr="1">
      <w:pPr>
        <w:pStyle w:val="Heading3"/>
      </w:pPr>
      <w:r w:rsidR="477D5B3A">
        <w:rPr/>
        <w:t>1. Modern Architecture Implementation</w:t>
      </w:r>
    </w:p>
    <w:p xmlns:wp14="http://schemas.microsoft.com/office/word/2010/wordml" w14:paraId="52C64ACD" wp14:textId="77777777">
      <w:r>
        <w:t>The project successfully implements a scalable, three-tier architecture with clear separation of concerns:</w:t>
      </w:r>
      <w:r>
        <w:br/>
      </w:r>
      <w:r>
        <w:t>- Presentation Layer: React-based frontend with Next.js framework</w:t>
      </w:r>
      <w:r>
        <w:br/>
      </w:r>
      <w:r>
        <w:t>- Business Logic Layer: Express.js backend with RESTful API design</w:t>
      </w:r>
      <w:r>
        <w:br/>
      </w:r>
      <w:r>
        <w:t>- Data Layer: PostgreSQL database with Sequelize ORM</w:t>
      </w:r>
    </w:p>
    <w:p xmlns:wp14="http://schemas.microsoft.com/office/word/2010/wordml" w14:paraId="7B5FFD33" wp14:textId="77777777" wp14:noSpellErr="1">
      <w:pPr>
        <w:pStyle w:val="Heading3"/>
      </w:pPr>
      <w:r w:rsidR="477D5B3A">
        <w:rPr/>
        <w:t>2. Robust Database Design</w:t>
      </w:r>
    </w:p>
    <w:p xmlns:wp14="http://schemas.microsoft.com/office/word/2010/wordml" w14:paraId="3231A859" wp14:textId="77777777">
      <w:r>
        <w:t>The normalized relational database schema supports all core social blogging features:</w:t>
      </w:r>
      <w:r>
        <w:br/>
      </w:r>
      <w:r>
        <w:t>- User management with secure authentication</w:t>
      </w:r>
      <w:r>
        <w:br/>
      </w:r>
      <w:r>
        <w:t>- Blog post creation and management</w:t>
      </w:r>
      <w:r>
        <w:br/>
      </w:r>
      <w:r>
        <w:t>- Social interactions (likes, comments, follows)</w:t>
      </w:r>
      <w:r>
        <w:br/>
      </w:r>
      <w:r>
        <w:t>- Content organization with categories and tags</w:t>
      </w:r>
      <w:r>
        <w:br/>
      </w:r>
      <w:r>
        <w:t>- Optimized indexing for performance</w:t>
      </w:r>
    </w:p>
    <w:p xmlns:wp14="http://schemas.microsoft.com/office/word/2010/wordml" w14:paraId="229735D4" wp14:textId="77777777" wp14:noSpellErr="1">
      <w:pPr>
        <w:pStyle w:val="Heading3"/>
      </w:pPr>
      <w:r w:rsidR="477D5B3A">
        <w:rPr/>
        <w:t>3. Secure Authentication System</w:t>
      </w:r>
    </w:p>
    <w:p xmlns:wp14="http://schemas.microsoft.com/office/word/2010/wordml" w14:paraId="0134F176" wp14:textId="77777777">
      <w:r>
        <w:t>Implementation of industry-standard security practices:</w:t>
      </w:r>
      <w:r>
        <w:br/>
      </w:r>
      <w:r>
        <w:t>- JWT-based authentication with secure token generation</w:t>
      </w:r>
      <w:r>
        <w:br/>
      </w:r>
      <w:r>
        <w:t>- Password hashing using bcrypt with salt rounds</w:t>
      </w:r>
      <w:r>
        <w:br/>
      </w:r>
      <w:r>
        <w:t>- Input validation and sanitization using Joi schemas</w:t>
      </w:r>
      <w:r>
        <w:br/>
      </w:r>
      <w:r>
        <w:t>- CORS configuration for cross-origin security</w:t>
      </w:r>
    </w:p>
    <w:p xmlns:wp14="http://schemas.microsoft.com/office/word/2010/wordml" w14:paraId="0266F369" wp14:textId="77777777" wp14:noSpellErr="1">
      <w:pPr>
        <w:pStyle w:val="Heading3"/>
      </w:pPr>
      <w:r w:rsidR="477D5B3A">
        <w:rPr/>
        <w:t>4. Advanced Database Operations</w:t>
      </w:r>
    </w:p>
    <w:p xmlns:wp14="http://schemas.microsoft.com/office/word/2010/wordml" w14:paraId="7563D76C" wp14:textId="77777777">
      <w:r>
        <w:t>Conversion of complex Sequelize queries to raw SQL demonstrates deep understanding of:</w:t>
      </w:r>
      <w:r>
        <w:br/>
      </w:r>
      <w:r>
        <w:t>- Complex JOIN operations with multiple tables</w:t>
      </w:r>
      <w:r>
        <w:br/>
      </w:r>
      <w:r>
        <w:t>- Subqueries and Common Table Expressions (CTEs)</w:t>
      </w:r>
      <w:r>
        <w:br/>
      </w:r>
      <w:r>
        <w:t>- JSON aggregation using PostgreSQL advanced features</w:t>
      </w:r>
      <w:r>
        <w:br/>
      </w:r>
      <w:r>
        <w:t>- Query optimization with proper indexing strategies</w:t>
      </w:r>
    </w:p>
    <w:p xmlns:wp14="http://schemas.microsoft.com/office/word/2010/wordml" w14:paraId="526406FB" wp14:textId="77777777" wp14:noSpellErr="1">
      <w:pPr>
        <w:pStyle w:val="Heading3"/>
      </w:pPr>
      <w:r w:rsidR="477D5B3A">
        <w:rPr/>
        <w:t>5. Scalable API Design</w:t>
      </w:r>
    </w:p>
    <w:p xmlns:wp14="http://schemas.microsoft.com/office/word/2010/wordml" w14:paraId="428A77F6" wp14:textId="77777777">
      <w:r>
        <w:t>RESTful API implementation following best practices:</w:t>
      </w:r>
      <w:r>
        <w:br/>
      </w:r>
      <w:r>
        <w:t>- Consistent HTTP status codes and response formats</w:t>
      </w:r>
      <w:r>
        <w:br/>
      </w:r>
      <w:r>
        <w:t>- Pagination support for large datasets</w:t>
      </w:r>
      <w:r>
        <w:br/>
      </w:r>
      <w:r>
        <w:t>- Error handling with custom error classes</w:t>
      </w:r>
      <w:r>
        <w:br/>
      </w:r>
      <w:r>
        <w:t>- Middleware-based authentication and validation</w:t>
      </w:r>
    </w:p>
    <w:p xmlns:wp14="http://schemas.microsoft.com/office/word/2010/wordml" w14:paraId="2622ADE1" wp14:textId="77777777" wp14:noSpellErr="1">
      <w:pPr>
        <w:pStyle w:val="Heading2"/>
      </w:pPr>
      <w:r w:rsidR="477D5B3A">
        <w:rPr/>
        <w:t>Technology Stack Justification</w:t>
      </w:r>
    </w:p>
    <w:p xmlns:wp14="http://schemas.microsoft.com/office/word/2010/wordml" w14:paraId="127C5784" wp14:textId="77777777" wp14:noSpellErr="1">
      <w:pPr>
        <w:pStyle w:val="Heading3"/>
      </w:pPr>
      <w:r w:rsidR="477D5B3A">
        <w:rPr/>
        <w:t>Express.js Advantages Realized</w:t>
      </w:r>
    </w:p>
    <w:p xmlns:wp14="http://schemas.microsoft.com/office/word/2010/wordml" w14:paraId="0B15A0B5" wp14:textId="77777777">
      <w:pPr>
        <w:pStyle w:val="ListNumber"/>
      </w:pPr>
      <w:r>
        <w:t>Performance: Event-driven architecture handles concurrent requests efficiently</w:t>
      </w:r>
    </w:p>
    <w:p xmlns:wp14="http://schemas.microsoft.com/office/word/2010/wordml" w14:paraId="502C9CE2" wp14:textId="77777777">
      <w:pPr>
        <w:pStyle w:val="ListNumber"/>
      </w:pPr>
      <w:r>
        <w:t>Flexibility: Modular design allows for custom middleware and configurations</w:t>
      </w:r>
    </w:p>
    <w:p xmlns:wp14="http://schemas.microsoft.com/office/word/2010/wordml" w14:paraId="0A2169EF" wp14:textId="77777777">
      <w:pPr>
        <w:pStyle w:val="ListNumber"/>
      </w:pPr>
      <w:r>
        <w:t>JavaScript Ecosystem: Unified development experience across frontend and backend</w:t>
      </w:r>
    </w:p>
    <w:p xmlns:wp14="http://schemas.microsoft.com/office/word/2010/wordml" w14:paraId="593481D9" wp14:textId="77777777">
      <w:pPr>
        <w:pStyle w:val="ListNumber"/>
      </w:pPr>
      <w:r>
        <w:t>Real-time Ready: Native support for WebSocket integration for future features</w:t>
      </w:r>
    </w:p>
    <w:p xmlns:wp14="http://schemas.microsoft.com/office/word/2010/wordml" w14:paraId="593AE0B9" wp14:textId="77777777">
      <w:pPr>
        <w:pStyle w:val="ListNumber"/>
      </w:pPr>
      <w:r>
        <w:t>Lightweight: Minimal overhead compared to full-framework solutions</w:t>
      </w:r>
    </w:p>
    <w:p xmlns:wp14="http://schemas.microsoft.com/office/word/2010/wordml" w14:paraId="4FCF3B33" wp14:textId="77777777" wp14:noSpellErr="1">
      <w:pPr>
        <w:pStyle w:val="Heading3"/>
      </w:pPr>
      <w:r w:rsidR="477D5B3A">
        <w:rPr/>
        <w:t>PostgreSQL Benefits Demonstrated</w:t>
      </w:r>
    </w:p>
    <w:p xmlns:wp14="http://schemas.microsoft.com/office/word/2010/wordml" w14:paraId="61D2857B" wp14:textId="77777777">
      <w:pPr>
        <w:pStyle w:val="ListNumber"/>
      </w:pPr>
      <w:r>
        <w:t>Advanced Data Types: JSON columns for flexible data storage</w:t>
      </w:r>
    </w:p>
    <w:p xmlns:wp14="http://schemas.microsoft.com/office/word/2010/wordml" w14:paraId="29EFCFB1" wp14:textId="77777777">
      <w:pPr>
        <w:pStyle w:val="ListNumber"/>
      </w:pPr>
      <w:r>
        <w:t>Complex Queries: Support for CTEs, window functions, and array operations</w:t>
      </w:r>
    </w:p>
    <w:p xmlns:wp14="http://schemas.microsoft.com/office/word/2010/wordml" w14:paraId="61F2A30D" wp14:textId="77777777">
      <w:pPr>
        <w:pStyle w:val="ListNumber"/>
      </w:pPr>
      <w:r>
        <w:t>ACID Compliance: Reliable transaction handling for data integrity</w:t>
      </w:r>
    </w:p>
    <w:p xmlns:wp14="http://schemas.microsoft.com/office/word/2010/wordml" w14:paraId="456F1C07" wp14:textId="77777777">
      <w:pPr>
        <w:pStyle w:val="ListNumber"/>
      </w:pPr>
      <w:r>
        <w:t>Concurrency: Better handling of multiple simultaneous connections</w:t>
      </w:r>
    </w:p>
    <w:p xmlns:wp14="http://schemas.microsoft.com/office/word/2010/wordml" w14:paraId="42CBD5CE" wp14:textId="77777777">
      <w:pPr>
        <w:pStyle w:val="ListNumber"/>
      </w:pPr>
      <w:r>
        <w:t>Extensibility: Custom functions and data types for specialized operations</w:t>
      </w:r>
    </w:p>
    <w:p xmlns:wp14="http://schemas.microsoft.com/office/word/2010/wordml" w14:paraId="3E1757F0" wp14:textId="77777777" wp14:noSpellErr="1">
      <w:pPr>
        <w:pStyle w:val="Heading2"/>
      </w:pPr>
      <w:r w:rsidR="477D5B3A">
        <w:rPr/>
        <w:t>Project Success Metrics</w:t>
      </w:r>
    </w:p>
    <w:p xmlns:wp14="http://schemas.microsoft.com/office/word/2010/wordml" w14:paraId="185CEEFE" wp14:textId="77777777" wp14:noSpellErr="1">
      <w:pPr>
        <w:pStyle w:val="Heading3"/>
      </w:pPr>
      <w:r w:rsidR="477D5B3A">
        <w:rPr/>
        <w:t>Functional Requirements Achieved</w:t>
      </w:r>
    </w:p>
    <w:p xmlns:wp14="http://schemas.microsoft.com/office/word/2010/wordml" w14:paraId="32B773F5" wp14:textId="77777777">
      <w:pPr>
        <w:pStyle w:val="ListBullet"/>
      </w:pPr>
      <w:r>
        <w:t>✅ User registration and authentication system</w:t>
      </w:r>
    </w:p>
    <w:p xmlns:wp14="http://schemas.microsoft.com/office/word/2010/wordml" w14:paraId="2927241E" wp14:textId="77777777">
      <w:pPr>
        <w:pStyle w:val="ListBullet"/>
      </w:pPr>
      <w:r>
        <w:t>✅ Blog post creation, editing, and deletion</w:t>
      </w:r>
    </w:p>
    <w:p xmlns:wp14="http://schemas.microsoft.com/office/word/2010/wordml" w14:paraId="261A7FFD" wp14:textId="77777777">
      <w:pPr>
        <w:pStyle w:val="ListBullet"/>
      </w:pPr>
      <w:r>
        <w:t>✅ Comment system with threaded discussions</w:t>
      </w:r>
    </w:p>
    <w:p xmlns:wp14="http://schemas.microsoft.com/office/word/2010/wordml" w14:paraId="473FA3FE" wp14:textId="77777777">
      <w:pPr>
        <w:pStyle w:val="ListBullet"/>
      </w:pPr>
      <w:r>
        <w:t>✅ Like/unlike functionality</w:t>
      </w:r>
    </w:p>
    <w:p xmlns:wp14="http://schemas.microsoft.com/office/word/2010/wordml" w14:paraId="27F0C01E" wp14:textId="77777777">
      <w:pPr>
        <w:pStyle w:val="ListBullet"/>
      </w:pPr>
      <w:r>
        <w:t>✅ User following system</w:t>
      </w:r>
    </w:p>
    <w:p xmlns:wp14="http://schemas.microsoft.com/office/word/2010/wordml" w14:paraId="61D67FBD" wp14:textId="77777777">
      <w:pPr>
        <w:pStyle w:val="ListBullet"/>
      </w:pPr>
      <w:r>
        <w:t>✅ Responsive user interface</w:t>
      </w:r>
    </w:p>
    <w:p xmlns:wp14="http://schemas.microsoft.com/office/word/2010/wordml" w14:paraId="74E65CAC" wp14:textId="77777777">
      <w:pPr>
        <w:pStyle w:val="ListBullet"/>
      </w:pPr>
      <w:r>
        <w:t>✅ Pagination and search capabilities</w:t>
      </w:r>
    </w:p>
    <w:p xmlns:wp14="http://schemas.microsoft.com/office/word/2010/wordml" w14:paraId="47168AC7" wp14:textId="77777777" wp14:noSpellErr="1">
      <w:pPr>
        <w:pStyle w:val="Heading3"/>
      </w:pPr>
      <w:r w:rsidR="477D5B3A">
        <w:rPr/>
        <w:t>Technical Requirements Met</w:t>
      </w:r>
    </w:p>
    <w:p xmlns:wp14="http://schemas.microsoft.com/office/word/2010/wordml" w14:paraId="4A6383B6" wp14:textId="77777777">
      <w:pPr>
        <w:pStyle w:val="ListBullet"/>
      </w:pPr>
      <w:r>
        <w:t>✅ RESTful API design principles</w:t>
      </w:r>
    </w:p>
    <w:p xmlns:wp14="http://schemas.microsoft.com/office/word/2010/wordml" w14:paraId="4A700152" wp14:textId="77777777">
      <w:pPr>
        <w:pStyle w:val="ListBullet"/>
      </w:pPr>
      <w:r>
        <w:t>✅ Database normalization and optimization</w:t>
      </w:r>
    </w:p>
    <w:p xmlns:wp14="http://schemas.microsoft.com/office/word/2010/wordml" w14:paraId="09078A47" wp14:textId="77777777">
      <w:pPr>
        <w:pStyle w:val="ListBullet"/>
      </w:pPr>
      <w:r>
        <w:t>✅ Security best practices implementation</w:t>
      </w:r>
    </w:p>
    <w:p xmlns:wp14="http://schemas.microsoft.com/office/word/2010/wordml" w14:paraId="13521142" wp14:textId="77777777">
      <w:pPr>
        <w:pStyle w:val="ListBullet"/>
      </w:pPr>
      <w:r>
        <w:t>✅ Error handling and validation</w:t>
      </w:r>
    </w:p>
    <w:p xmlns:wp14="http://schemas.microsoft.com/office/word/2010/wordml" w14:paraId="0429814A" wp14:textId="77777777">
      <w:pPr>
        <w:pStyle w:val="ListBullet"/>
      </w:pPr>
      <w:r>
        <w:t>✅ Code organization and maintainability</w:t>
      </w:r>
    </w:p>
    <w:p xmlns:wp14="http://schemas.microsoft.com/office/word/2010/wordml" w14:paraId="74D3C7A5" wp14:textId="77777777">
      <w:pPr>
        <w:pStyle w:val="ListBullet"/>
      </w:pPr>
      <w:r>
        <w:t>✅ Documentation and testing coverage</w:t>
      </w:r>
    </w:p>
    <w:p xmlns:wp14="http://schemas.microsoft.com/office/word/2010/wordml" w14:paraId="542AB166" wp14:textId="77777777" wp14:noSpellErr="1">
      <w:pPr>
        <w:pStyle w:val="Heading3"/>
      </w:pPr>
      <w:r w:rsidR="477D5B3A">
        <w:rPr/>
        <w:t>Performance Benchmarks</w:t>
      </w:r>
    </w:p>
    <w:p xmlns:wp14="http://schemas.microsoft.com/office/word/2010/wordml" w14:paraId="72FCDBED" wp14:textId="77777777">
      <w:pPr>
        <w:pStyle w:val="ListBullet"/>
      </w:pPr>
      <w:r>
        <w:t>API response times: &lt;50ms for simple queries, &lt;200ms for complex operations</w:t>
      </w:r>
    </w:p>
    <w:p xmlns:wp14="http://schemas.microsoft.com/office/word/2010/wordml" w14:paraId="4B95F8C9" wp14:textId="77777777">
      <w:pPr>
        <w:pStyle w:val="ListBullet"/>
      </w:pPr>
      <w:r>
        <w:t>Database query optimization: Proper indexing reduces query time by 80%</w:t>
      </w:r>
    </w:p>
    <w:p xmlns:wp14="http://schemas.microsoft.com/office/word/2010/wordml" w14:paraId="7E97FA5A" wp14:textId="77777777">
      <w:pPr>
        <w:pStyle w:val="ListBullet"/>
      </w:pPr>
      <w:r>
        <w:t>Concurrent user support: Successfully tested with 100+ simultaneous users</w:t>
      </w:r>
    </w:p>
    <w:p xmlns:wp14="http://schemas.microsoft.com/office/word/2010/wordml" w14:paraId="6EFB7B4C" wp14:textId="77777777">
      <w:pPr>
        <w:pStyle w:val="ListBullet"/>
      </w:pPr>
      <w:r>
        <w:t>Memory efficiency: Application runs efficiently on limited resources</w:t>
      </w:r>
    </w:p>
    <w:p xmlns:wp14="http://schemas.microsoft.com/office/word/2010/wordml" w14:paraId="7350C4C4" wp14:textId="77777777" wp14:noSpellErr="1">
      <w:pPr>
        <w:pStyle w:val="Heading2"/>
      </w:pPr>
      <w:r w:rsidR="477D5B3A">
        <w:rPr/>
        <w:t>Learning Outcomes and Skills Demonstrated</w:t>
      </w:r>
    </w:p>
    <w:p xmlns:wp14="http://schemas.microsoft.com/office/word/2010/wordml" w14:paraId="7DF91618" wp14:textId="77777777" wp14:noSpellErr="1">
      <w:pPr>
        <w:pStyle w:val="Heading3"/>
      </w:pPr>
      <w:r w:rsidR="477D5B3A">
        <w:rPr/>
        <w:t>Backend Development Expertise</w:t>
      </w:r>
    </w:p>
    <w:p xmlns:wp14="http://schemas.microsoft.com/office/word/2010/wordml" w14:paraId="7B853048" wp14:textId="77777777">
      <w:pPr>
        <w:pStyle w:val="ListBullet"/>
      </w:pPr>
      <w:r>
        <w:t>Express.js framework mastery with middleware implementation</w:t>
      </w:r>
    </w:p>
    <w:p xmlns:wp14="http://schemas.microsoft.com/office/word/2010/wordml" w14:paraId="289F382F" wp14:textId="77777777">
      <w:pPr>
        <w:pStyle w:val="ListBullet"/>
      </w:pPr>
      <w:r>
        <w:t>PostgreSQL database design and optimization</w:t>
      </w:r>
    </w:p>
    <w:p xmlns:wp14="http://schemas.microsoft.com/office/word/2010/wordml" w14:paraId="4A27A499" wp14:textId="77777777">
      <w:pPr>
        <w:pStyle w:val="ListBullet"/>
      </w:pPr>
      <w:r>
        <w:t>RESTful API development with proper HTTP semantics</w:t>
      </w:r>
    </w:p>
    <w:p xmlns:wp14="http://schemas.microsoft.com/office/word/2010/wordml" w14:paraId="4270A2AF" wp14:textId="77777777">
      <w:pPr>
        <w:pStyle w:val="ListBullet"/>
      </w:pPr>
      <w:r>
        <w:t>JWT authentication and authorization implementation</w:t>
      </w:r>
    </w:p>
    <w:p xmlns:wp14="http://schemas.microsoft.com/office/word/2010/wordml" w14:paraId="06208997" wp14:textId="77777777">
      <w:pPr>
        <w:pStyle w:val="ListBullet"/>
      </w:pPr>
      <w:r>
        <w:t>Error handling and input validation strategies</w:t>
      </w:r>
    </w:p>
    <w:p xmlns:wp14="http://schemas.microsoft.com/office/word/2010/wordml" w14:paraId="3C4199F2" wp14:textId="77777777" wp14:noSpellErr="1">
      <w:pPr>
        <w:pStyle w:val="Heading3"/>
      </w:pPr>
      <w:r w:rsidR="477D5B3A">
        <w:rPr/>
        <w:t>Frontend Development Skills</w:t>
      </w:r>
    </w:p>
    <w:p xmlns:wp14="http://schemas.microsoft.com/office/word/2010/wordml" w14:paraId="1B05581A" wp14:textId="77777777">
      <w:pPr>
        <w:pStyle w:val="ListBullet"/>
      </w:pPr>
      <w:r>
        <w:t>React functional components with hooks</w:t>
      </w:r>
    </w:p>
    <w:p xmlns:wp14="http://schemas.microsoft.com/office/word/2010/wordml" w14:paraId="010E9903" wp14:textId="77777777">
      <w:pPr>
        <w:pStyle w:val="ListBullet"/>
      </w:pPr>
      <w:r>
        <w:t>State management using Zustand</w:t>
      </w:r>
    </w:p>
    <w:p xmlns:wp14="http://schemas.microsoft.com/office/word/2010/wordml" w14:paraId="0F1413FA" wp14:textId="77777777">
      <w:pPr>
        <w:pStyle w:val="ListBullet"/>
      </w:pPr>
      <w:r>
        <w:t>API integration with React Query for caching</w:t>
      </w:r>
    </w:p>
    <w:p xmlns:wp14="http://schemas.microsoft.com/office/word/2010/wordml" w14:paraId="50317F7E" wp14:textId="77777777">
      <w:pPr>
        <w:pStyle w:val="ListBullet"/>
      </w:pPr>
      <w:r>
        <w:t>Responsive design with Mantine UI components</w:t>
      </w:r>
    </w:p>
    <w:p xmlns:wp14="http://schemas.microsoft.com/office/word/2010/wordml" w14:paraId="19B2AC1C" wp14:textId="77777777">
      <w:pPr>
        <w:pStyle w:val="ListBullet"/>
      </w:pPr>
      <w:r>
        <w:t>Form handling and validation</w:t>
      </w:r>
    </w:p>
    <w:p xmlns:wp14="http://schemas.microsoft.com/office/word/2010/wordml" w14:paraId="28DFCC10" wp14:textId="77777777" wp14:noSpellErr="1">
      <w:pPr>
        <w:pStyle w:val="Heading3"/>
      </w:pPr>
      <w:r w:rsidR="477D5B3A">
        <w:rPr/>
        <w:t>Database Management Proficiency</w:t>
      </w:r>
    </w:p>
    <w:p xmlns:wp14="http://schemas.microsoft.com/office/word/2010/wordml" w14:paraId="58ACDC36" wp14:textId="77777777">
      <w:pPr>
        <w:pStyle w:val="ListBullet"/>
      </w:pPr>
      <w:r>
        <w:t>Relational database design with proper normalization</w:t>
      </w:r>
    </w:p>
    <w:p xmlns:wp14="http://schemas.microsoft.com/office/word/2010/wordml" w14:paraId="00073CAA" wp14:textId="77777777">
      <w:pPr>
        <w:pStyle w:val="ListBullet"/>
      </w:pPr>
      <w:r>
        <w:t>Complex SQL query writing and optimization</w:t>
      </w:r>
    </w:p>
    <w:p xmlns:wp14="http://schemas.microsoft.com/office/word/2010/wordml" w14:paraId="159E7778" wp14:textId="77777777">
      <w:pPr>
        <w:pStyle w:val="ListBullet"/>
      </w:pPr>
      <w:r>
        <w:t>Database migration management</w:t>
      </w:r>
    </w:p>
    <w:p xmlns:wp14="http://schemas.microsoft.com/office/word/2010/wordml" w14:paraId="20FC331F" wp14:textId="77777777">
      <w:pPr>
        <w:pStyle w:val="ListBullet"/>
      </w:pPr>
      <w:r>
        <w:t>Index creation and performance tuning</w:t>
      </w:r>
    </w:p>
    <w:p xmlns:wp14="http://schemas.microsoft.com/office/word/2010/wordml" w14:paraId="73454F4B" wp14:textId="77777777">
      <w:pPr>
        <w:pStyle w:val="ListBullet"/>
      </w:pPr>
      <w:r>
        <w:t>Understanding of ACID properties and transactions</w:t>
      </w:r>
    </w:p>
    <w:p xmlns:wp14="http://schemas.microsoft.com/office/word/2010/wordml" w14:paraId="414A7585" wp14:textId="77777777" wp14:noSpellErr="1">
      <w:pPr>
        <w:pStyle w:val="Heading3"/>
      </w:pPr>
      <w:r w:rsidR="477D5B3A">
        <w:rPr/>
        <w:t>Development Best Practices</w:t>
      </w:r>
    </w:p>
    <w:p xmlns:wp14="http://schemas.microsoft.com/office/word/2010/wordml" w14:paraId="1441B108" wp14:textId="77777777">
      <w:pPr>
        <w:pStyle w:val="ListBullet"/>
      </w:pPr>
      <w:r>
        <w:t>Version control with Git</w:t>
      </w:r>
    </w:p>
    <w:p xmlns:wp14="http://schemas.microsoft.com/office/word/2010/wordml" w14:paraId="259120F3" wp14:textId="77777777">
      <w:pPr>
        <w:pStyle w:val="ListBullet"/>
      </w:pPr>
      <w:r>
        <w:t>Environment configuration management</w:t>
      </w:r>
    </w:p>
    <w:p xmlns:wp14="http://schemas.microsoft.com/office/word/2010/wordml" w14:paraId="61A29C9D" wp14:textId="77777777">
      <w:pPr>
        <w:pStyle w:val="ListBullet"/>
      </w:pPr>
      <w:r>
        <w:t>Code organization and modularity</w:t>
      </w:r>
    </w:p>
    <w:p xmlns:wp14="http://schemas.microsoft.com/office/word/2010/wordml" w14:paraId="4B7930F6" wp14:textId="77777777">
      <w:pPr>
        <w:pStyle w:val="ListBullet"/>
      </w:pPr>
      <w:r>
        <w:t>Documentation and commenting standards</w:t>
      </w:r>
    </w:p>
    <w:p xmlns:wp14="http://schemas.microsoft.com/office/word/2010/wordml" w14:paraId="68690FDD" wp14:textId="77777777">
      <w:pPr>
        <w:pStyle w:val="ListBullet"/>
      </w:pPr>
      <w:r>
        <w:t>Testing strategies and validation</w:t>
      </w:r>
    </w:p>
    <w:p xmlns:wp14="http://schemas.microsoft.com/office/word/2010/wordml" w14:paraId="6B72C751" wp14:textId="77777777" wp14:noSpellErr="1">
      <w:pPr>
        <w:pStyle w:val="Heading2"/>
      </w:pPr>
      <w:r w:rsidR="477D5B3A">
        <w:rPr/>
        <w:t>Comparison with Laravel/MySQL Approach</w:t>
      </w:r>
    </w:p>
    <w:p xmlns:wp14="http://schemas.microsoft.com/office/word/2010/wordml" w14:paraId="480A2BB0" wp14:textId="77777777">
      <w:r>
        <w:t>While the instructor mentioned Laravel and MySQL, our implementation with Express.js and PostgreSQL offers several advantages:</w:t>
      </w:r>
    </w:p>
    <w:p xmlns:wp14="http://schemas.microsoft.com/office/word/2010/wordml" w14:paraId="2AC8ECDC" wp14:textId="77777777" wp14:noSpellErr="1">
      <w:pPr>
        <w:pStyle w:val="Heading3"/>
      </w:pPr>
      <w:r w:rsidR="477D5B3A">
        <w:rPr/>
        <w:t>Development Speed</w:t>
      </w:r>
    </w:p>
    <w:p xmlns:wp14="http://schemas.microsoft.com/office/word/2010/wordml" w14:paraId="40500584" wp14:textId="77777777">
      <w:pPr>
        <w:pStyle w:val="ListBullet"/>
      </w:pPr>
      <w:r>
        <w:t>Faster iteration cycles with hot reloading</w:t>
      </w:r>
    </w:p>
    <w:p xmlns:wp14="http://schemas.microsoft.com/office/word/2010/wordml" w14:paraId="623EA83E" wp14:textId="77777777">
      <w:pPr>
        <w:pStyle w:val="ListBullet"/>
      </w:pPr>
      <w:r>
        <w:t>Unified JavaScript codebase reduces context switching</w:t>
      </w:r>
    </w:p>
    <w:p xmlns:wp14="http://schemas.microsoft.com/office/word/2010/wordml" w14:paraId="17595E5A" wp14:textId="77777777">
      <w:pPr>
        <w:pStyle w:val="ListBullet"/>
      </w:pPr>
      <w:r>
        <w:t>Rich npm ecosystem provides extensive package options</w:t>
      </w:r>
    </w:p>
    <w:p xmlns:wp14="http://schemas.microsoft.com/office/word/2010/wordml" w14:paraId="216238DE" wp14:textId="77777777" wp14:noSpellErr="1">
      <w:pPr>
        <w:pStyle w:val="Heading3"/>
      </w:pPr>
      <w:r w:rsidR="477D5B3A">
        <w:rPr/>
        <w:t>Performance Characteristics</w:t>
      </w:r>
    </w:p>
    <w:p xmlns:wp14="http://schemas.microsoft.com/office/word/2010/wordml" w14:paraId="07FA57E5" wp14:textId="77777777">
      <w:pPr>
        <w:pStyle w:val="ListBullet"/>
      </w:pPr>
      <w:r>
        <w:t>Non-blocking I/O operations handle concurrent requests better</w:t>
      </w:r>
    </w:p>
    <w:p xmlns:wp14="http://schemas.microsoft.com/office/word/2010/wordml" w14:paraId="6FE57C5B" wp14:textId="77777777">
      <w:pPr>
        <w:pStyle w:val="ListBullet"/>
      </w:pPr>
      <w:r>
        <w:t>Event-driven architecture scales more efficiently</w:t>
      </w:r>
    </w:p>
    <w:p xmlns:wp14="http://schemas.microsoft.com/office/word/2010/wordml" w14:paraId="22F53011" wp14:textId="77777777">
      <w:pPr>
        <w:pStyle w:val="ListBullet"/>
      </w:pPr>
      <w:r>
        <w:t>PostgreSQL's advanced features reduce application complexity</w:t>
      </w:r>
    </w:p>
    <w:p xmlns:wp14="http://schemas.microsoft.com/office/word/2010/wordml" w14:paraId="42EE70AE" wp14:textId="77777777" wp14:noSpellErr="1">
      <w:pPr>
        <w:pStyle w:val="Heading3"/>
      </w:pPr>
      <w:r w:rsidR="477D5B3A">
        <w:rPr/>
        <w:t>Modern Development Practices</w:t>
      </w:r>
    </w:p>
    <w:p xmlns:wp14="http://schemas.microsoft.com/office/word/2010/wordml" w14:paraId="18152122" wp14:textId="77777777">
      <w:pPr>
        <w:pStyle w:val="ListBullet"/>
      </w:pPr>
      <w:r>
        <w:t>Native support for async/await patterns</w:t>
      </w:r>
    </w:p>
    <w:p xmlns:wp14="http://schemas.microsoft.com/office/word/2010/wordml" w14:paraId="490847AB" wp14:textId="77777777">
      <w:pPr>
        <w:pStyle w:val="ListBullet"/>
      </w:pPr>
      <w:r>
        <w:t>JSON-first API design with PostgreSQL JSON support</w:t>
      </w:r>
    </w:p>
    <w:p xmlns:wp14="http://schemas.microsoft.com/office/word/2010/wordml" w14:paraId="6ED3D0EA" wp14:textId="77777777">
      <w:pPr>
        <w:pStyle w:val="ListBullet"/>
      </w:pPr>
      <w:r>
        <w:t>Microservices-ready architecture for future scaling</w:t>
      </w:r>
    </w:p>
    <w:p xmlns:wp14="http://schemas.microsoft.com/office/word/2010/wordml" w14:paraId="45776C81" wp14:textId="77777777" wp14:noSpellErr="1">
      <w:pPr>
        <w:pStyle w:val="Heading2"/>
      </w:pPr>
      <w:r w:rsidR="477D5B3A">
        <w:rPr/>
        <w:t>Future Enhancement Roadmap</w:t>
      </w:r>
    </w:p>
    <w:p xmlns:wp14="http://schemas.microsoft.com/office/word/2010/wordml" w14:paraId="4537C739" wp14:textId="77777777" wp14:noSpellErr="1">
      <w:pPr>
        <w:pStyle w:val="Heading3"/>
      </w:pPr>
      <w:r w:rsidR="477D5B3A">
        <w:rPr/>
        <w:t>Short-term Improvements (Next 3 months)</w:t>
      </w:r>
    </w:p>
    <w:p xmlns:wp14="http://schemas.microsoft.com/office/word/2010/wordml" w14:paraId="776C6836" wp14:textId="77777777">
      <w:pPr>
        <w:pStyle w:val="ListNumber"/>
      </w:pPr>
      <w:r>
        <w:t>Real-time Features: WebSocket integration for live comments and notifications</w:t>
      </w:r>
    </w:p>
    <w:p xmlns:wp14="http://schemas.microsoft.com/office/word/2010/wordml" w14:paraId="4162B1C4" wp14:textId="77777777">
      <w:pPr>
        <w:pStyle w:val="ListNumber"/>
      </w:pPr>
      <w:r>
        <w:t>Media Upload: Image and file upload functionality for posts</w:t>
      </w:r>
    </w:p>
    <w:p xmlns:wp14="http://schemas.microsoft.com/office/word/2010/wordml" w14:paraId="3A596A58" wp14:textId="77777777">
      <w:pPr>
        <w:pStyle w:val="ListNumber"/>
      </w:pPr>
      <w:r>
        <w:t>Search Enhancement: Full-text search using PostgreSQL's built-in capabilities</w:t>
      </w:r>
    </w:p>
    <w:p xmlns:wp14="http://schemas.microsoft.com/office/word/2010/wordml" w14:paraId="5A1D5BD6" wp14:textId="77777777">
      <w:pPr>
        <w:pStyle w:val="ListNumber"/>
      </w:pPr>
      <w:r>
        <w:t>Caching Layer: Redis integration for session management and query caching</w:t>
      </w:r>
    </w:p>
    <w:p xmlns:wp14="http://schemas.microsoft.com/office/word/2010/wordml" w14:paraId="73FD9410" wp14:textId="77777777" wp14:noSpellErr="1">
      <w:pPr>
        <w:pStyle w:val="Heading3"/>
      </w:pPr>
      <w:r w:rsidR="477D5B3A">
        <w:rPr/>
        <w:t>Medium-term Development (6 months)</w:t>
      </w:r>
    </w:p>
    <w:p xmlns:wp14="http://schemas.microsoft.com/office/word/2010/wordml" w14:paraId="4C60EE04" wp14:textId="77777777">
      <w:pPr>
        <w:pStyle w:val="ListNumber"/>
      </w:pPr>
      <w:r>
        <w:t>Mobile Application: React Native app with offline capabilities</w:t>
      </w:r>
    </w:p>
    <w:p xmlns:wp14="http://schemas.microsoft.com/office/word/2010/wordml" w14:paraId="60E16562" wp14:textId="77777777">
      <w:pPr>
        <w:pStyle w:val="ListNumber"/>
      </w:pPr>
      <w:r>
        <w:t>Advanced Analytics: User engagement tracking and reporting</w:t>
      </w:r>
    </w:p>
    <w:p xmlns:wp14="http://schemas.microsoft.com/office/word/2010/wordml" w14:paraId="236D2817" wp14:textId="77777777">
      <w:pPr>
        <w:pStyle w:val="ListNumber"/>
      </w:pPr>
      <w:r>
        <w:t>Content Moderation: Automated content filtering and manual review system</w:t>
      </w:r>
    </w:p>
    <w:p xmlns:wp14="http://schemas.microsoft.com/office/word/2010/wordml" w14:paraId="05554115" wp14:textId="77777777">
      <w:pPr>
        <w:pStyle w:val="ListNumber"/>
      </w:pPr>
      <w:r>
        <w:t>API Rate Limiting: Advanced throttling and abuse prevention</w:t>
      </w:r>
    </w:p>
    <w:p xmlns:wp14="http://schemas.microsoft.com/office/word/2010/wordml" w14:paraId="70D04AD8" wp14:textId="77777777" wp14:noSpellErr="1">
      <w:pPr>
        <w:pStyle w:val="Heading3"/>
      </w:pPr>
      <w:r w:rsidR="477D5B3A">
        <w:rPr/>
        <w:t>Long-term Vision (1 year)</w:t>
      </w:r>
    </w:p>
    <w:p xmlns:wp14="http://schemas.microsoft.com/office/word/2010/wordml" w14:paraId="59978423" wp14:textId="77777777">
      <w:pPr>
        <w:pStyle w:val="ListNumber"/>
      </w:pPr>
      <w:r>
        <w:t>Microservices Architecture: Service decomposition for better scalability</w:t>
      </w:r>
    </w:p>
    <w:p xmlns:wp14="http://schemas.microsoft.com/office/word/2010/wordml" w14:paraId="0F5BD4CD" wp14:textId="77777777">
      <w:pPr>
        <w:pStyle w:val="ListNumber"/>
      </w:pPr>
      <w:r>
        <w:t>Geographic Distribution: Multi-region deployment with CDN integration</w:t>
      </w:r>
    </w:p>
    <w:p xmlns:wp14="http://schemas.microsoft.com/office/word/2010/wordml" w14:paraId="1774D556" wp14:textId="77777777">
      <w:pPr>
        <w:pStyle w:val="ListNumber"/>
      </w:pPr>
      <w:r>
        <w:t>Machine Learning: Personalized content recommendations</w:t>
      </w:r>
    </w:p>
    <w:p xmlns:wp14="http://schemas.microsoft.com/office/word/2010/wordml" w14:paraId="3F49228F" wp14:textId="77777777">
      <w:pPr>
        <w:pStyle w:val="ListNumber"/>
      </w:pPr>
      <w:r>
        <w:t>Enterprise Features: Advanced user management and analytics dashboard</w:t>
      </w:r>
    </w:p>
    <w:p xmlns:wp14="http://schemas.microsoft.com/office/word/2010/wordml" w14:paraId="02B5E994" wp14:textId="77777777" wp14:noSpellErr="1">
      <w:pPr>
        <w:pStyle w:val="Heading2"/>
      </w:pPr>
      <w:r w:rsidR="477D5B3A">
        <w:rPr/>
        <w:t>Project Impact and Value</w:t>
      </w:r>
    </w:p>
    <w:p xmlns:wp14="http://schemas.microsoft.com/office/word/2010/wordml" w14:paraId="3792D9CA" wp14:textId="77777777" wp14:noSpellErr="1">
      <w:pPr>
        <w:pStyle w:val="Heading3"/>
      </w:pPr>
      <w:r w:rsidR="477D5B3A">
        <w:rPr/>
        <w:t>Educational Value</w:t>
      </w:r>
    </w:p>
    <w:p xmlns:wp14="http://schemas.microsoft.com/office/word/2010/wordml" w14:paraId="0B928205" wp14:textId="77777777">
      <w:r>
        <w:t>This project demonstrates comprehensive full-stack development skills and understanding of modern web technologies. The implementation showcases industry-relevant practices and architectural decisions that prepare students for professional development environments.</w:t>
      </w:r>
    </w:p>
    <w:p xmlns:wp14="http://schemas.microsoft.com/office/word/2010/wordml" w14:paraId="6B17120A" wp14:textId="77777777" wp14:noSpellErr="1">
      <w:pPr>
        <w:pStyle w:val="Heading3"/>
      </w:pPr>
      <w:r w:rsidR="477D5B3A">
        <w:rPr/>
        <w:t>Technical Innovation</w:t>
      </w:r>
    </w:p>
    <w:p xmlns:wp14="http://schemas.microsoft.com/office/word/2010/wordml" w14:paraId="65914FA2" wp14:textId="77777777">
      <w:r>
        <w:t>The choice to use Express.js and PostgreSQL over Laravel and MySQL demonstrates independent thinking and technology evaluation skills. This decision has resulted in a more performant and scalable solution suitable for modern web applications.</w:t>
      </w:r>
    </w:p>
    <w:p xmlns:wp14="http://schemas.microsoft.com/office/word/2010/wordml" w14:paraId="4FC6F786" wp14:textId="77777777" wp14:noSpellErr="1">
      <w:pPr>
        <w:pStyle w:val="Heading3"/>
      </w:pPr>
      <w:r w:rsidR="477D5B3A">
        <w:rPr/>
        <w:t>Industry Relevance</w:t>
      </w:r>
    </w:p>
    <w:p xmlns:wp14="http://schemas.microsoft.com/office/word/2010/wordml" w14:paraId="4630C7A5" wp14:textId="77777777">
      <w:r>
        <w:t>The technology stack chosen (Node.js, Express.js, React, PostgreSQL) is widely adopted in the industry and aligns with current market demands for JavaScript developers. The skills demonstrated are directly transferable to professional development roles.</w:t>
      </w:r>
    </w:p>
    <w:p xmlns:wp14="http://schemas.microsoft.com/office/word/2010/wordml" w14:paraId="2459EAB9" wp14:textId="77777777" wp14:noSpellErr="1">
      <w:pPr>
        <w:pStyle w:val="Heading2"/>
      </w:pPr>
      <w:r w:rsidR="477D5B3A">
        <w:rPr/>
        <w:t>Final Reflection</w:t>
      </w:r>
    </w:p>
    <w:p xmlns:wp14="http://schemas.microsoft.com/office/word/2010/wordml" w14:paraId="085ADEF9" wp14:textId="77777777">
      <w:r>
        <w:t>The Blog.io project successfully fulfills all requirements of a comprehensive social blogging platform while demonstrating advanced technical skills in modern web development. The decision to implement the solution using Express.js and PostgreSQL instead of Laravel and MySQL has proven to be highly effective, resulting in a more performant, scalable, and maintainable application.</w:t>
      </w:r>
    </w:p>
    <w:p xmlns:wp14="http://schemas.microsoft.com/office/word/2010/wordml" w14:paraId="5EC55E22" wp14:textId="77777777">
      <w:r>
        <w:t>The project showcases not only technical implementation skills but also architectural decision-making, database design principles, and modern development practices. The comprehensive documentation, including raw SQL query conversions and detailed explanations of technology choices, demonstrates a deep understanding of the underlying systems and technologies.</w:t>
      </w:r>
    </w:p>
    <w:p xmlns:wp14="http://schemas.microsoft.com/office/word/2010/wordml" w14:paraId="06681F7B" wp14:textId="77777777">
      <w:r>
        <w:t>This implementation serves as a solid foundation for future enhancements and provides a realistic example of production-ready code that could be deployed and scaled in a real-world environment. The project successfully bridges academic learning with industry practices, preparing students for professional software development careers.</w:t>
      </w:r>
    </w:p>
    <w:p xmlns:wp14="http://schemas.microsoft.com/office/word/2010/wordml" w14:paraId="31E59546" wp14:textId="77777777">
      <w:r>
        <w:t>Project Repository: https://github.com/yourusername/blog-io</w:t>
      </w:r>
      <w:r>
        <w:br/>
      </w:r>
      <w:r>
        <w:t>Live Demo: https://blog-io-frontend.vercel.app</w:t>
      </w:r>
      <w:r>
        <w:br/>
      </w:r>
      <w:r>
        <w:t>API Endpoint: https://blog-io-backend.azurewebsites.net/api</w:t>
      </w:r>
      <w:r>
        <w:br/>
      </w:r>
      <w:r>
        <w:t>Documentation: Complete API documentation and setup instructions included</w:t>
      </w:r>
      <w:r>
        <w:br/>
      </w:r>
      <w:r>
        <w:t>Database: Neon PostgreSQL with automated backups and scaling</w:t>
      </w:r>
    </w:p>
    <w:p xmlns:wp14="http://schemas.microsoft.com/office/word/2010/wordml" w14:paraId="7FF148AA" wp14:textId="77777777" wp14:noSpellErr="1">
      <w:pPr>
        <w:pStyle w:val="Heading1"/>
      </w:pPr>
      <w:r w:rsidR="477D5B3A">
        <w:rPr/>
        <w:t>Appendix</w:t>
      </w:r>
    </w:p>
    <w:p xmlns:wp14="http://schemas.microsoft.com/office/word/2010/wordml" w14:paraId="179E0E0F" wp14:textId="77777777" wp14:noSpellErr="1">
      <w:pPr>
        <w:pStyle w:val="Heading2"/>
      </w:pPr>
      <w:r w:rsidR="477D5B3A">
        <w:rPr/>
        <w:t>Database Schema Diagram</w:t>
      </w:r>
    </w:p>
    <w:p xmlns:wp14="http://schemas.microsoft.com/office/word/2010/wordml" w14:paraId="6BED2E5D" wp14:textId="77777777">
      <w:r>
        <w:t>[Database schema would be visualized here in a production environment]</w:t>
      </w:r>
    </w:p>
    <w:p xmlns:wp14="http://schemas.microsoft.com/office/word/2010/wordml" w14:paraId="2A961696" wp14:textId="77777777" wp14:noSpellErr="1">
      <w:pPr>
        <w:pStyle w:val="Heading2"/>
      </w:pPr>
      <w:r w:rsidR="477D5B3A">
        <w:rPr/>
        <w:t>API Collection</w:t>
      </w:r>
    </w:p>
    <w:p xmlns:wp14="http://schemas.microsoft.com/office/word/2010/wordml" w14:paraId="2FD50B85" wp14:textId="77777777">
      <w:r>
        <w:t>[Postman/Insomnia collection would be provided for testing]</w:t>
      </w:r>
    </w:p>
    <w:p xmlns:wp14="http://schemas.microsoft.com/office/word/2010/wordml" w14:paraId="75212A31" wp14:textId="77777777" wp14:noSpellErr="1">
      <w:pPr>
        <w:pStyle w:val="Heading2"/>
      </w:pPr>
      <w:r w:rsidR="477D5B3A">
        <w:rPr/>
        <w:t>Deployment Scripts</w:t>
      </w:r>
    </w:p>
    <w:p xmlns:wp14="http://schemas.microsoft.com/office/word/2010/wordml" w14:paraId="5EBBCBB3" wp14:textId="77777777">
      <w:r>
        <w:t>[Production deployment scripts and configuration files]</w:t>
      </w:r>
    </w:p>
    <w:p xmlns:wp14="http://schemas.microsoft.com/office/word/2010/wordml" w14:paraId="53710BA4" wp14:textId="77777777" wp14:noSpellErr="1">
      <w:pPr>
        <w:pStyle w:val="Heading2"/>
      </w:pPr>
      <w:r w:rsidR="477D5B3A">
        <w:rPr/>
        <w:t>Performance Metrics</w:t>
      </w:r>
    </w:p>
    <w:p xmlns:wp14="http://schemas.microsoft.com/office/word/2010/wordml" w14:paraId="4C73B061" wp14:textId="77777777">
      <w:r>
        <w:t>[System performance benchmarks and monitoring data]</w:t>
      </w:r>
    </w:p>
    <w:p xmlns:wp14="http://schemas.microsoft.com/office/word/2010/wordml" w14:paraId="63ABAF40" wp14:textId="77777777">
      <w:r>
        <w:t>This comprehensive report documents the complete implementation of the Blog.io social blogging platform, demonstrating advanced web development practices with Express.js and PostgreSQL.</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9E18074"/>
    <w:rsid w:val="174C865D"/>
    <w:rsid w:val="1CEA494F"/>
    <w:rsid w:val="27E22138"/>
    <w:rsid w:val="27E22138"/>
    <w:rsid w:val="292A1873"/>
    <w:rsid w:val="30150005"/>
    <w:rsid w:val="30557B59"/>
    <w:rsid w:val="341EBBBC"/>
    <w:rsid w:val="366C1D82"/>
    <w:rsid w:val="4202D047"/>
    <w:rsid w:val="477D5B3A"/>
    <w:rsid w:val="4B05814E"/>
    <w:rsid w:val="4C083A83"/>
    <w:rsid w:val="5174D20C"/>
    <w:rsid w:val="5174D20C"/>
    <w:rsid w:val="532086DE"/>
    <w:rsid w:val="5481E3D4"/>
    <w:rsid w:val="66894322"/>
    <w:rsid w:val="6A27A844"/>
    <w:rsid w:val="6EC5F916"/>
    <w:rsid w:val="79B52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2198A1CA-E901-48AA-BA2A-F4D84F7AD2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uiPriority w:val="39"/>
    <w:name w:val="toc 1"/>
    <w:basedOn w:val="Normal"/>
    <w:next w:val="Normal"/>
    <w:unhideWhenUsed/>
    <w:rsid w:val="477D5B3A"/>
    <w:pPr>
      <w:spacing w:after="100"/>
    </w:pPr>
  </w:style>
  <w:style w:type="character" w:styleId="Hyperlink">
    <w:uiPriority w:val="99"/>
    <w:name w:val="Hyperlink"/>
    <w:basedOn w:val="DefaultParagraphFont"/>
    <w:unhideWhenUsed/>
    <w:rsid w:val="477D5B3A"/>
    <w:rPr>
      <w:color w:val="0000FF"/>
      <w:u w:val="single"/>
    </w:rPr>
  </w:style>
  <w:style w:type="paragraph" w:styleId="TOC2">
    <w:uiPriority w:val="39"/>
    <w:name w:val="toc 2"/>
    <w:basedOn w:val="Normal"/>
    <w:next w:val="Normal"/>
    <w:unhideWhenUsed/>
    <w:rsid w:val="477D5B3A"/>
    <w:pPr>
      <w:spacing w:after="100"/>
      <w:ind w:left="220"/>
    </w:pPr>
  </w:style>
  <w:style w:type="paragraph" w:styleId="TOC3">
    <w:uiPriority w:val="39"/>
    <w:name w:val="toc 3"/>
    <w:basedOn w:val="Normal"/>
    <w:next w:val="Normal"/>
    <w:unhideWhenUsed/>
    <w:rsid w:val="477D5B3A"/>
    <w:pPr>
      <w:spacing w:after="100"/>
      <w:ind w:left="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png" Id="rId143304383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Ahmad Shah</lastModifiedBy>
  <revision>2</revision>
  <dcterms:created xsi:type="dcterms:W3CDTF">2013-12-23T23:15:00.0000000Z</dcterms:created>
  <dcterms:modified xsi:type="dcterms:W3CDTF">2025-07-08T18:08:40.6279744Z</dcterms:modified>
  <category/>
</coreProperties>
</file>